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A8F8" w14:textId="77777777" w:rsidR="00F375F1" w:rsidRDefault="00F375F1" w:rsidP="00783481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</w:p>
    <w:p w14:paraId="1442E5C8" w14:textId="77777777" w:rsidR="00F375F1" w:rsidRDefault="00F375F1" w:rsidP="00783481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</w:p>
    <w:p w14:paraId="79C1C434" w14:textId="77777777" w:rsidR="00F375F1" w:rsidRDefault="00F375F1" w:rsidP="00783481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</w:p>
    <w:p w14:paraId="412FE771" w14:textId="77777777" w:rsidR="00D012B0" w:rsidRDefault="00D012B0" w:rsidP="00D012B0">
      <w:pPr>
        <w:pStyle w:val="Ttulo1"/>
        <w:spacing w:line="360" w:lineRule="auto"/>
        <w:rPr>
          <w:rFonts w:ascii="Arial" w:hAnsi="Arial" w:cs="Arial"/>
          <w:color w:val="000000" w:themeColor="text1"/>
          <w:lang w:val="pt-BR"/>
        </w:rPr>
      </w:pPr>
    </w:p>
    <w:p w14:paraId="31BB313F" w14:textId="0A5E6AB4" w:rsidR="000F23D8" w:rsidRPr="00F375F1" w:rsidRDefault="00D012B0" w:rsidP="004536F0">
      <w:pPr>
        <w:pStyle w:val="Ttulo1"/>
        <w:spacing w:line="360" w:lineRule="auto"/>
        <w:ind w:left="720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 xml:space="preserve">     </w:t>
      </w:r>
      <w:r w:rsidR="004536F0">
        <w:rPr>
          <w:rFonts w:ascii="Arial" w:hAnsi="Arial" w:cs="Arial"/>
          <w:color w:val="000000" w:themeColor="text1"/>
          <w:lang w:val="pt-BR"/>
        </w:rPr>
        <w:t xml:space="preserve"> </w:t>
      </w:r>
      <w:r w:rsidRPr="00F375F1">
        <w:rPr>
          <w:rFonts w:ascii="Arial" w:hAnsi="Arial" w:cs="Arial"/>
          <w:color w:val="000000" w:themeColor="text1"/>
          <w:lang w:val="pt-BR"/>
        </w:rPr>
        <w:t xml:space="preserve">ESPECIFICAÇÕES TÉCNICAS DO PROJETO DE </w:t>
      </w:r>
      <w:r>
        <w:rPr>
          <w:rFonts w:ascii="Arial" w:hAnsi="Arial" w:cs="Arial"/>
          <w:color w:val="000000" w:themeColor="text1"/>
          <w:lang w:val="pt-BR"/>
        </w:rPr>
        <w:tab/>
      </w:r>
      <w:r>
        <w:rPr>
          <w:rFonts w:ascii="Arial" w:hAnsi="Arial" w:cs="Arial"/>
          <w:color w:val="000000" w:themeColor="text1"/>
          <w:lang w:val="pt-BR"/>
        </w:rPr>
        <w:tab/>
      </w:r>
      <w:r>
        <w:rPr>
          <w:rFonts w:ascii="Arial" w:hAnsi="Arial" w:cs="Arial"/>
          <w:color w:val="000000" w:themeColor="text1"/>
          <w:lang w:val="pt-BR"/>
        </w:rPr>
        <w:tab/>
        <w:t xml:space="preserve">   </w:t>
      </w:r>
      <w:r>
        <w:rPr>
          <w:rFonts w:ascii="Arial" w:hAnsi="Arial" w:cs="Arial"/>
          <w:color w:val="000000" w:themeColor="text1"/>
          <w:lang w:val="pt-BR"/>
        </w:rPr>
        <w:tab/>
      </w:r>
      <w:r w:rsidR="004536F0">
        <w:rPr>
          <w:rFonts w:ascii="Arial" w:hAnsi="Arial" w:cs="Arial"/>
          <w:color w:val="000000" w:themeColor="text1"/>
          <w:lang w:val="pt-BR"/>
        </w:rPr>
        <w:t xml:space="preserve">  </w:t>
      </w:r>
      <w:r w:rsidR="00E25FC5">
        <w:rPr>
          <w:rFonts w:ascii="Arial" w:hAnsi="Arial" w:cs="Arial"/>
          <w:color w:val="000000" w:themeColor="text1"/>
          <w:lang w:val="pt-BR"/>
        </w:rPr>
        <w:t xml:space="preserve">       </w:t>
      </w:r>
      <w:r>
        <w:rPr>
          <w:rFonts w:ascii="Arial" w:hAnsi="Arial" w:cs="Arial"/>
          <w:color w:val="000000" w:themeColor="text1"/>
          <w:lang w:val="pt-BR"/>
        </w:rPr>
        <w:t xml:space="preserve"> </w:t>
      </w:r>
      <w:r w:rsidR="004536F0">
        <w:rPr>
          <w:rFonts w:ascii="Arial" w:hAnsi="Arial" w:cs="Arial"/>
          <w:color w:val="000000" w:themeColor="text1"/>
          <w:lang w:val="pt-BR"/>
        </w:rPr>
        <w:t xml:space="preserve"> </w:t>
      </w:r>
      <w:r w:rsidRPr="00F375F1">
        <w:rPr>
          <w:rFonts w:ascii="Arial" w:hAnsi="Arial" w:cs="Arial"/>
          <w:color w:val="000000" w:themeColor="text1"/>
          <w:lang w:val="pt-BR"/>
        </w:rPr>
        <w:t>MONITORAMENTO AMBIENTAL</w:t>
      </w:r>
    </w:p>
    <w:p w14:paraId="45ECC81A" w14:textId="77777777" w:rsidR="0090720C" w:rsidRDefault="0090720C" w:rsidP="00783481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1659B925" w14:textId="5865FB9B" w:rsidR="00F375F1" w:rsidRDefault="00F375F1" w:rsidP="001D592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</w:p>
    <w:p w14:paraId="0A062ABB" w14:textId="0D52D0B3" w:rsidR="003B0BCB" w:rsidRDefault="004536F0" w:rsidP="003B0BC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 xml:space="preserve">                          </w:t>
      </w:r>
      <w:r w:rsidRPr="00F375F1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PROJETO DE MONITORAMENTO AMBIENTAL</w:t>
      </w:r>
      <w:r w:rsidR="003D20F0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br/>
      </w:r>
      <w:r w:rsidR="003B0BCB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 xml:space="preserve">                          FESA – Faculdade Engenheiro Salvador Arena        </w:t>
      </w:r>
    </w:p>
    <w:p w14:paraId="755D07EA" w14:textId="0C86863A" w:rsidR="000F23D8" w:rsidRPr="003D20F0" w:rsidRDefault="003D20F0" w:rsidP="003D20F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br/>
      </w:r>
      <w:r w:rsidR="001D592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                       </w:t>
      </w:r>
      <w:r w:rsidR="001D592D" w:rsidRPr="001D592D">
        <w:rPr>
          <w:rFonts w:ascii="Arial" w:hAnsi="Arial" w:cs="Arial"/>
          <w:color w:val="000000" w:themeColor="text1"/>
          <w:sz w:val="24"/>
          <w:szCs w:val="24"/>
          <w:lang w:val="pt-BR"/>
        </w:rPr>
        <w:t>Aline Cristina Ribeiro de Barros – RA: 081230021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br/>
      </w:r>
      <w:r w:rsidR="001D592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                     </w:t>
      </w:r>
      <w:proofErr w:type="spellStart"/>
      <w:r w:rsidR="001D592D" w:rsidRPr="001D592D">
        <w:rPr>
          <w:rFonts w:ascii="Arial" w:hAnsi="Arial" w:cs="Arial"/>
          <w:color w:val="000000" w:themeColor="text1"/>
          <w:sz w:val="24"/>
          <w:szCs w:val="24"/>
          <w:lang w:val="pt-BR"/>
        </w:rPr>
        <w:t>Luis</w:t>
      </w:r>
      <w:proofErr w:type="spellEnd"/>
      <w:r w:rsidR="001D592D" w:rsidRPr="001D592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Gustavo de Oliveira Carneiro – RA: 081230029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br/>
      </w:r>
      <w:r w:rsidR="001D592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                                </w:t>
      </w:r>
      <w:r w:rsidR="001D592D" w:rsidRPr="001D592D">
        <w:rPr>
          <w:rFonts w:ascii="Arial" w:hAnsi="Arial" w:cs="Arial"/>
          <w:color w:val="000000" w:themeColor="text1"/>
          <w:sz w:val="24"/>
          <w:szCs w:val="24"/>
          <w:lang w:val="pt-BR"/>
        </w:rPr>
        <w:t>Roger Rocha da Silva – RA: 081230045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br/>
      </w:r>
      <w:r w:rsidR="001D592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                          </w:t>
      </w:r>
      <w:r w:rsidR="001D592D" w:rsidRPr="001D592D">
        <w:rPr>
          <w:rFonts w:ascii="Arial" w:hAnsi="Arial" w:cs="Arial"/>
          <w:color w:val="000000" w:themeColor="text1"/>
          <w:sz w:val="24"/>
          <w:szCs w:val="24"/>
          <w:lang w:val="pt-BR"/>
        </w:rPr>
        <w:t>João Victor Pereira Andrade – RA: 081230010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br/>
      </w:r>
      <w:r w:rsidR="001D592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                           </w:t>
      </w:r>
      <w:r w:rsidR="001D592D" w:rsidRPr="001D592D">
        <w:rPr>
          <w:rFonts w:ascii="Arial" w:hAnsi="Arial" w:cs="Arial"/>
          <w:color w:val="000000" w:themeColor="text1"/>
          <w:sz w:val="24"/>
          <w:szCs w:val="24"/>
          <w:lang w:val="pt-BR"/>
        </w:rPr>
        <w:t>Ezequiel Rodrigues Pereira – RA: 081230008</w:t>
      </w:r>
    </w:p>
    <w:p w14:paraId="7E9F021D" w14:textId="77777777" w:rsidR="001D592D" w:rsidRDefault="004536F0" w:rsidP="004536F0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                                                </w:t>
      </w:r>
    </w:p>
    <w:p w14:paraId="282D390F" w14:textId="77CBAB53" w:rsidR="000F23D8" w:rsidRDefault="001D592D" w:rsidP="004536F0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                                               </w:t>
      </w:r>
      <w:r w:rsidR="003B0BCB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  Março, </w:t>
      </w:r>
      <w:r w:rsidR="00F375F1">
        <w:rPr>
          <w:rFonts w:ascii="Arial" w:hAnsi="Arial" w:cs="Arial"/>
          <w:color w:val="000000" w:themeColor="text1"/>
          <w:sz w:val="24"/>
          <w:szCs w:val="24"/>
          <w:lang w:val="pt-BR"/>
        </w:rPr>
        <w:t>2025</w:t>
      </w:r>
    </w:p>
    <w:p w14:paraId="69F2C751" w14:textId="633033E2" w:rsidR="000F23D8" w:rsidRPr="00850C29" w:rsidRDefault="004536F0" w:rsidP="004536F0">
      <w:pPr>
        <w:pStyle w:val="Ttulo1"/>
        <w:spacing w:line="360" w:lineRule="auto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 xml:space="preserve">                                                </w:t>
      </w:r>
      <w:r w:rsidRPr="00850C29">
        <w:rPr>
          <w:rFonts w:ascii="Arial" w:hAnsi="Arial" w:cs="Arial"/>
          <w:color w:val="000000" w:themeColor="text1"/>
          <w:lang w:val="pt-BR"/>
        </w:rPr>
        <w:t>Sumário</w:t>
      </w:r>
    </w:p>
    <w:p w14:paraId="265E9AA0" w14:textId="77777777" w:rsidR="00F375F1" w:rsidRDefault="00F375F1" w:rsidP="0078348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21D56A96" w14:textId="7DFCE4A0" w:rsidR="000F23D8" w:rsidRPr="00F375F1" w:rsidRDefault="00000000" w:rsidP="0078348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F375F1">
        <w:rPr>
          <w:rFonts w:ascii="Arial" w:hAnsi="Arial" w:cs="Arial"/>
          <w:color w:val="000000" w:themeColor="text1"/>
          <w:sz w:val="24"/>
          <w:szCs w:val="24"/>
          <w:lang w:val="pt-BR"/>
        </w:rPr>
        <w:t>1. Visão Geral</w:t>
      </w:r>
      <w:r w:rsidR="00850C29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..................................................................................................... 3</w:t>
      </w:r>
    </w:p>
    <w:p w14:paraId="1366AF26" w14:textId="769E4128" w:rsidR="000F23D8" w:rsidRPr="00F375F1" w:rsidRDefault="00000000" w:rsidP="0078348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F375F1">
        <w:rPr>
          <w:rFonts w:ascii="Arial" w:hAnsi="Arial" w:cs="Arial"/>
          <w:color w:val="000000" w:themeColor="text1"/>
          <w:sz w:val="24"/>
          <w:szCs w:val="24"/>
          <w:lang w:val="pt-BR"/>
        </w:rPr>
        <w:t>2. Componentes Utilizados</w:t>
      </w:r>
      <w:r w:rsidR="00850C29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................................................................................. 4</w:t>
      </w:r>
    </w:p>
    <w:p w14:paraId="6559F030" w14:textId="51144C74" w:rsidR="000F23D8" w:rsidRPr="00F375F1" w:rsidRDefault="00000000" w:rsidP="0078348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F375F1">
        <w:rPr>
          <w:rFonts w:ascii="Arial" w:hAnsi="Arial" w:cs="Arial"/>
          <w:color w:val="000000" w:themeColor="text1"/>
          <w:sz w:val="24"/>
          <w:szCs w:val="24"/>
          <w:lang w:val="pt-BR"/>
        </w:rPr>
        <w:t>3. Funcionalidades</w:t>
      </w:r>
      <w:r w:rsidR="00850C29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.............................................................................................. 5</w:t>
      </w:r>
    </w:p>
    <w:p w14:paraId="466041CC" w14:textId="60D328FA" w:rsidR="000F23D8" w:rsidRPr="00F375F1" w:rsidRDefault="00000000" w:rsidP="0078348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F375F1">
        <w:rPr>
          <w:rFonts w:ascii="Arial" w:hAnsi="Arial" w:cs="Arial"/>
          <w:color w:val="000000" w:themeColor="text1"/>
          <w:sz w:val="24"/>
          <w:szCs w:val="24"/>
          <w:lang w:val="pt-BR"/>
        </w:rPr>
        <w:t>4. Especificações Técnicas Detalhadas</w:t>
      </w:r>
      <w:r w:rsidR="00850C29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.............................................................</w:t>
      </w:r>
      <w:r w:rsidR="00C5198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="00850C29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6</w:t>
      </w:r>
    </w:p>
    <w:p w14:paraId="75C8F936" w14:textId="7552F43F" w:rsidR="000F23D8" w:rsidRPr="004536F0" w:rsidRDefault="00000000" w:rsidP="0078348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4536F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4.1 Sensor DHT22</w:t>
      </w:r>
      <w:r w:rsidR="00850C29" w:rsidRPr="004536F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....................................................................................</w:t>
      </w:r>
      <w:r w:rsidR="00C5198D" w:rsidRPr="004536F0">
        <w:rPr>
          <w:rFonts w:ascii="Arial" w:hAnsi="Arial" w:cs="Arial"/>
          <w:color w:val="000000" w:themeColor="text1"/>
          <w:sz w:val="24"/>
          <w:szCs w:val="24"/>
          <w:lang w:val="pt-BR"/>
        </w:rPr>
        <w:t>........ 6</w:t>
      </w:r>
    </w:p>
    <w:p w14:paraId="3A0D7F1C" w14:textId="08CFCC31" w:rsidR="000F23D8" w:rsidRPr="004536F0" w:rsidRDefault="00000000" w:rsidP="0078348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4536F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4.2 Sensor LDR</w:t>
      </w:r>
      <w:r w:rsidR="00850C29" w:rsidRPr="004536F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....................................................................................</w:t>
      </w:r>
      <w:r w:rsidR="00C5198D" w:rsidRPr="004536F0">
        <w:rPr>
          <w:rFonts w:ascii="Arial" w:hAnsi="Arial" w:cs="Arial"/>
          <w:color w:val="000000" w:themeColor="text1"/>
          <w:sz w:val="24"/>
          <w:szCs w:val="24"/>
          <w:lang w:val="pt-BR"/>
        </w:rPr>
        <w:t>............ 6</w:t>
      </w:r>
    </w:p>
    <w:p w14:paraId="32D21DA1" w14:textId="171A54CF" w:rsidR="000F23D8" w:rsidRPr="004536F0" w:rsidRDefault="00000000" w:rsidP="0078348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4536F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4.3 Display LCD 16x2</w:t>
      </w:r>
      <w:r w:rsidR="00850C29" w:rsidRPr="004536F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="00C01D6F" w:rsidRPr="004536F0">
        <w:rPr>
          <w:rFonts w:ascii="Arial" w:hAnsi="Arial" w:cs="Arial"/>
          <w:color w:val="000000" w:themeColor="text1"/>
          <w:sz w:val="24"/>
          <w:szCs w:val="24"/>
          <w:lang w:val="pt-BR"/>
        </w:rPr>
        <w:t>....................................................................................</w:t>
      </w:r>
      <w:r w:rsidR="00C5198D" w:rsidRPr="004536F0">
        <w:rPr>
          <w:rFonts w:ascii="Arial" w:hAnsi="Arial" w:cs="Arial"/>
          <w:color w:val="000000" w:themeColor="text1"/>
          <w:sz w:val="24"/>
          <w:szCs w:val="24"/>
          <w:lang w:val="pt-BR"/>
        </w:rPr>
        <w:t>... 6</w:t>
      </w:r>
    </w:p>
    <w:p w14:paraId="41C775C4" w14:textId="6A840F27" w:rsidR="000F23D8" w:rsidRPr="004536F0" w:rsidRDefault="00000000" w:rsidP="0078348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4536F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4.4 LEDs</w:t>
      </w:r>
      <w:r w:rsidR="00C01D6F" w:rsidRPr="004536F0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="00C5198D" w:rsidRPr="004536F0">
        <w:rPr>
          <w:rFonts w:ascii="Arial" w:hAnsi="Arial" w:cs="Arial"/>
          <w:color w:val="000000" w:themeColor="text1"/>
          <w:sz w:val="24"/>
          <w:szCs w:val="24"/>
          <w:lang w:val="pt-BR"/>
        </w:rPr>
        <w:t>........................................................................................................... 6</w:t>
      </w:r>
    </w:p>
    <w:p w14:paraId="1BFDB699" w14:textId="7AF81E12" w:rsidR="000F23D8" w:rsidRPr="00C5198D" w:rsidRDefault="00000000" w:rsidP="0078348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C5198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4.5 </w:t>
      </w:r>
      <w:proofErr w:type="spellStart"/>
      <w:r w:rsidRPr="00C5198D">
        <w:rPr>
          <w:rFonts w:ascii="Arial" w:hAnsi="Arial" w:cs="Arial"/>
          <w:color w:val="000000" w:themeColor="text1"/>
          <w:sz w:val="24"/>
          <w:szCs w:val="24"/>
          <w:lang w:val="pt-BR"/>
        </w:rPr>
        <w:t>Buzzer</w:t>
      </w:r>
      <w:proofErr w:type="spellEnd"/>
      <w:r w:rsidR="00C5198D" w:rsidRPr="00C5198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......................................................................................................... </w:t>
      </w:r>
      <w:r w:rsidR="000F316C">
        <w:rPr>
          <w:rFonts w:ascii="Arial" w:hAnsi="Arial" w:cs="Arial"/>
          <w:color w:val="000000" w:themeColor="text1"/>
          <w:sz w:val="24"/>
          <w:szCs w:val="24"/>
          <w:lang w:val="pt-BR"/>
        </w:rPr>
        <w:t>7</w:t>
      </w:r>
    </w:p>
    <w:p w14:paraId="6F52CF9D" w14:textId="627D947D" w:rsidR="000F23D8" w:rsidRPr="00C5198D" w:rsidRDefault="00000000" w:rsidP="0078348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C5198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4.6 Botão</w:t>
      </w:r>
      <w:r w:rsidR="00C5198D" w:rsidRPr="00C5198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="00C5198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........................................................................................................... </w:t>
      </w:r>
      <w:r w:rsidR="000F316C">
        <w:rPr>
          <w:rFonts w:ascii="Arial" w:hAnsi="Arial" w:cs="Arial"/>
          <w:color w:val="000000" w:themeColor="text1"/>
          <w:sz w:val="24"/>
          <w:szCs w:val="24"/>
          <w:lang w:val="pt-BR"/>
        </w:rPr>
        <w:t>7</w:t>
      </w:r>
    </w:p>
    <w:p w14:paraId="56F3B78A" w14:textId="1F00419A" w:rsidR="000F23D8" w:rsidRPr="00F375F1" w:rsidRDefault="00000000" w:rsidP="0078348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C5198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</w:t>
      </w:r>
      <w:r w:rsidRPr="00F375F1">
        <w:rPr>
          <w:rFonts w:ascii="Arial" w:hAnsi="Arial" w:cs="Arial"/>
          <w:color w:val="000000" w:themeColor="text1"/>
          <w:sz w:val="24"/>
          <w:szCs w:val="24"/>
          <w:lang w:val="pt-BR"/>
        </w:rPr>
        <w:t>4.7 EEPROM</w:t>
      </w:r>
      <w:r w:rsidR="00C5198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.................................................................................................... </w:t>
      </w:r>
      <w:r w:rsidR="000F316C">
        <w:rPr>
          <w:rFonts w:ascii="Arial" w:hAnsi="Arial" w:cs="Arial"/>
          <w:color w:val="000000" w:themeColor="text1"/>
          <w:sz w:val="24"/>
          <w:szCs w:val="24"/>
          <w:lang w:val="pt-BR"/>
        </w:rPr>
        <w:t>7</w:t>
      </w:r>
    </w:p>
    <w:p w14:paraId="5ED50C90" w14:textId="4F7F9641" w:rsidR="000F23D8" w:rsidRPr="00F375F1" w:rsidRDefault="00000000" w:rsidP="0078348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F375F1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  4.8 RTC DS1307</w:t>
      </w:r>
      <w:r w:rsidR="00C5198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.............................................................................................. </w:t>
      </w:r>
      <w:r w:rsidR="000F316C">
        <w:rPr>
          <w:rFonts w:ascii="Arial" w:hAnsi="Arial" w:cs="Arial"/>
          <w:color w:val="000000" w:themeColor="text1"/>
          <w:sz w:val="24"/>
          <w:szCs w:val="24"/>
          <w:lang w:val="pt-BR"/>
        </w:rPr>
        <w:t>7</w:t>
      </w:r>
    </w:p>
    <w:p w14:paraId="2E4FCB94" w14:textId="56B2D1C4" w:rsidR="000F23D8" w:rsidRPr="00F375F1" w:rsidRDefault="00000000" w:rsidP="0078348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F375F1">
        <w:rPr>
          <w:rFonts w:ascii="Arial" w:hAnsi="Arial" w:cs="Arial"/>
          <w:color w:val="000000" w:themeColor="text1"/>
          <w:sz w:val="24"/>
          <w:szCs w:val="24"/>
          <w:lang w:val="pt-BR"/>
        </w:rPr>
        <w:t>5. Lógica de Funcionamento</w:t>
      </w:r>
      <w:r w:rsidR="00C5198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............................................................................... </w:t>
      </w:r>
      <w:r w:rsidR="000F316C">
        <w:rPr>
          <w:rFonts w:ascii="Arial" w:hAnsi="Arial" w:cs="Arial"/>
          <w:color w:val="000000" w:themeColor="text1"/>
          <w:sz w:val="24"/>
          <w:szCs w:val="24"/>
          <w:lang w:val="pt-BR"/>
        </w:rPr>
        <w:t>8</w:t>
      </w:r>
    </w:p>
    <w:p w14:paraId="4641A962" w14:textId="42DC0DB0" w:rsidR="000F23D8" w:rsidRPr="00F375F1" w:rsidRDefault="00000000" w:rsidP="0078348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F375F1">
        <w:rPr>
          <w:rFonts w:ascii="Arial" w:hAnsi="Arial" w:cs="Arial"/>
          <w:color w:val="000000" w:themeColor="text1"/>
          <w:sz w:val="24"/>
          <w:szCs w:val="24"/>
          <w:lang w:val="pt-BR"/>
        </w:rPr>
        <w:t>6. Bibliotecas Utilizadas</w:t>
      </w:r>
      <w:r w:rsidR="00C5198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...................................................................................... </w:t>
      </w:r>
      <w:r w:rsidR="000F316C">
        <w:rPr>
          <w:rFonts w:ascii="Arial" w:hAnsi="Arial" w:cs="Arial"/>
          <w:color w:val="000000" w:themeColor="text1"/>
          <w:sz w:val="24"/>
          <w:szCs w:val="24"/>
          <w:lang w:val="pt-BR"/>
        </w:rPr>
        <w:t>9</w:t>
      </w:r>
    </w:p>
    <w:p w14:paraId="600BEC6A" w14:textId="0429059F" w:rsidR="000F23D8" w:rsidRPr="00F375F1" w:rsidRDefault="00000000" w:rsidP="0078348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F375F1">
        <w:rPr>
          <w:rFonts w:ascii="Arial" w:hAnsi="Arial" w:cs="Arial"/>
          <w:color w:val="000000" w:themeColor="text1"/>
          <w:sz w:val="24"/>
          <w:szCs w:val="24"/>
          <w:lang w:val="pt-BR"/>
        </w:rPr>
        <w:t>7. Esquema de Conexões</w:t>
      </w:r>
      <w:r w:rsidR="00C5198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................................................................................. </w:t>
      </w:r>
      <w:r w:rsidR="000F316C">
        <w:rPr>
          <w:rFonts w:ascii="Arial" w:hAnsi="Arial" w:cs="Arial"/>
          <w:color w:val="000000" w:themeColor="text1"/>
          <w:sz w:val="24"/>
          <w:szCs w:val="24"/>
          <w:lang w:val="pt-BR"/>
        </w:rPr>
        <w:t>10</w:t>
      </w:r>
    </w:p>
    <w:p w14:paraId="4C086A23" w14:textId="2BE4BE60" w:rsidR="00850C29" w:rsidRDefault="00000000" w:rsidP="0078348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  <w:sectPr w:rsidR="00850C29" w:rsidSect="00C5198D">
          <w:footerReference w:type="default" r:id="rId8"/>
          <w:pgSz w:w="12240" w:h="15840"/>
          <w:pgMar w:top="1701" w:right="1134" w:bottom="1134" w:left="1701" w:header="720" w:footer="720" w:gutter="0"/>
          <w:cols w:space="720"/>
          <w:docGrid w:linePitch="360"/>
        </w:sectPr>
      </w:pPr>
      <w:r w:rsidRPr="00F375F1">
        <w:rPr>
          <w:rFonts w:ascii="Arial" w:hAnsi="Arial" w:cs="Arial"/>
          <w:color w:val="000000" w:themeColor="text1"/>
          <w:sz w:val="24"/>
          <w:szCs w:val="24"/>
          <w:lang w:val="pt-BR"/>
        </w:rPr>
        <w:t>8. Considerações Finais</w:t>
      </w:r>
      <w:r w:rsidR="00C5198D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.................................................................................... 1</w:t>
      </w:r>
      <w:r w:rsidR="000F316C">
        <w:rPr>
          <w:rFonts w:ascii="Arial" w:hAnsi="Arial" w:cs="Arial"/>
          <w:color w:val="000000" w:themeColor="text1"/>
          <w:sz w:val="24"/>
          <w:szCs w:val="24"/>
          <w:lang w:val="pt-BR"/>
        </w:rPr>
        <w:t>1</w:t>
      </w:r>
    </w:p>
    <w:p w14:paraId="081E058D" w14:textId="274567CF" w:rsidR="000F23D8" w:rsidRPr="00850C29" w:rsidRDefault="00000000" w:rsidP="00783481">
      <w:p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850C29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1. Visão Geral</w:t>
      </w:r>
    </w:p>
    <w:p w14:paraId="7DF9410A" w14:textId="77777777" w:rsidR="00F375F1" w:rsidRDefault="00F375F1" w:rsidP="00783481">
      <w:pPr>
        <w:pStyle w:val="Ttulo1"/>
        <w:spacing w:line="360" w:lineRule="auto"/>
        <w:rPr>
          <w:rFonts w:ascii="Arial" w:eastAsiaTheme="minorEastAsia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F375F1">
        <w:rPr>
          <w:rFonts w:ascii="Arial" w:eastAsiaTheme="minorEastAsia" w:hAnsi="Arial" w:cs="Arial"/>
          <w:b w:val="0"/>
          <w:bCs w:val="0"/>
          <w:color w:val="000000" w:themeColor="text1"/>
          <w:sz w:val="24"/>
          <w:szCs w:val="24"/>
          <w:lang w:val="pt-BR"/>
        </w:rPr>
        <w:t>O projeto é um sistema de monitoramento ambiental baseado em Arduino Uno para coletar e exibir dados ambientais, incluindo temperatura, umidade e luminosidade. Os dados são apresentados em um display LCD e armazenados na EEPROM para consulta futura. O sistema também conta com alertas visuais e sonoros para indicar condições fora dos limites aceitáveis.</w:t>
      </w:r>
    </w:p>
    <w:p w14:paraId="148B1925" w14:textId="77777777" w:rsidR="00783481" w:rsidRDefault="00783481" w:rsidP="00783481">
      <w:pPr>
        <w:rPr>
          <w:lang w:val="pt-BR"/>
        </w:rPr>
      </w:pPr>
    </w:p>
    <w:p w14:paraId="1FCA0EE2" w14:textId="77777777" w:rsidR="00783481" w:rsidRDefault="00783481" w:rsidP="00783481">
      <w:pPr>
        <w:rPr>
          <w:lang w:val="pt-BR"/>
        </w:rPr>
      </w:pPr>
    </w:p>
    <w:p w14:paraId="78AE4903" w14:textId="77777777" w:rsidR="00783481" w:rsidRDefault="00783481" w:rsidP="00783481">
      <w:pPr>
        <w:rPr>
          <w:lang w:val="pt-BR"/>
        </w:rPr>
      </w:pPr>
    </w:p>
    <w:p w14:paraId="50AC93B8" w14:textId="77777777" w:rsidR="00783481" w:rsidRDefault="00783481" w:rsidP="00783481">
      <w:pPr>
        <w:rPr>
          <w:lang w:val="pt-BR"/>
        </w:rPr>
      </w:pPr>
    </w:p>
    <w:p w14:paraId="6979A8FD" w14:textId="77777777" w:rsidR="00783481" w:rsidRDefault="00783481" w:rsidP="00783481">
      <w:pPr>
        <w:rPr>
          <w:lang w:val="pt-BR"/>
        </w:rPr>
      </w:pPr>
    </w:p>
    <w:p w14:paraId="033E06B4" w14:textId="77777777" w:rsidR="00783481" w:rsidRDefault="00783481" w:rsidP="00783481">
      <w:pPr>
        <w:rPr>
          <w:lang w:val="pt-BR"/>
        </w:rPr>
      </w:pPr>
    </w:p>
    <w:p w14:paraId="2E45B10C" w14:textId="77777777" w:rsidR="00783481" w:rsidRDefault="00783481" w:rsidP="00783481">
      <w:pPr>
        <w:rPr>
          <w:lang w:val="pt-BR"/>
        </w:rPr>
      </w:pPr>
    </w:p>
    <w:p w14:paraId="6F25AE99" w14:textId="77777777" w:rsidR="00783481" w:rsidRDefault="00783481" w:rsidP="00783481">
      <w:pPr>
        <w:rPr>
          <w:lang w:val="pt-BR"/>
        </w:rPr>
      </w:pPr>
    </w:p>
    <w:p w14:paraId="34942637" w14:textId="77777777" w:rsidR="00783481" w:rsidRDefault="00783481" w:rsidP="00783481">
      <w:pPr>
        <w:rPr>
          <w:lang w:val="pt-BR"/>
        </w:rPr>
      </w:pPr>
    </w:p>
    <w:p w14:paraId="14F022DA" w14:textId="77777777" w:rsidR="00783481" w:rsidRDefault="00783481" w:rsidP="00783481">
      <w:pPr>
        <w:rPr>
          <w:lang w:val="pt-BR"/>
        </w:rPr>
      </w:pPr>
    </w:p>
    <w:p w14:paraId="5156AC55" w14:textId="77777777" w:rsidR="00783481" w:rsidRDefault="00783481" w:rsidP="00783481">
      <w:pPr>
        <w:rPr>
          <w:lang w:val="pt-BR"/>
        </w:rPr>
      </w:pPr>
    </w:p>
    <w:p w14:paraId="6F16FF20" w14:textId="77777777" w:rsidR="00783481" w:rsidRDefault="00783481" w:rsidP="00783481">
      <w:pPr>
        <w:rPr>
          <w:lang w:val="pt-BR"/>
        </w:rPr>
      </w:pPr>
    </w:p>
    <w:p w14:paraId="0484A154" w14:textId="77777777" w:rsidR="00783481" w:rsidRDefault="00783481" w:rsidP="00783481">
      <w:pPr>
        <w:rPr>
          <w:lang w:val="pt-BR"/>
        </w:rPr>
      </w:pPr>
    </w:p>
    <w:p w14:paraId="488B8337" w14:textId="77777777" w:rsidR="00783481" w:rsidRDefault="00783481" w:rsidP="00783481">
      <w:pPr>
        <w:rPr>
          <w:lang w:val="pt-BR"/>
        </w:rPr>
      </w:pPr>
    </w:p>
    <w:p w14:paraId="457AC038" w14:textId="77777777" w:rsidR="00783481" w:rsidRDefault="00783481" w:rsidP="00783481">
      <w:pPr>
        <w:rPr>
          <w:lang w:val="pt-BR"/>
        </w:rPr>
      </w:pPr>
    </w:p>
    <w:p w14:paraId="6B2AF8C9" w14:textId="77777777" w:rsidR="00783481" w:rsidRDefault="00783481" w:rsidP="00783481">
      <w:pPr>
        <w:rPr>
          <w:lang w:val="pt-BR"/>
        </w:rPr>
      </w:pPr>
    </w:p>
    <w:p w14:paraId="41EFC857" w14:textId="77777777" w:rsidR="00783481" w:rsidRPr="00783481" w:rsidRDefault="00783481" w:rsidP="00783481">
      <w:pPr>
        <w:rPr>
          <w:lang w:val="pt-BR"/>
        </w:rPr>
      </w:pPr>
    </w:p>
    <w:p w14:paraId="42AAB8FD" w14:textId="2678A907" w:rsidR="000F23D8" w:rsidRPr="00850C29" w:rsidRDefault="00000000" w:rsidP="00783481">
      <w:pPr>
        <w:pStyle w:val="Ttulo1"/>
        <w:spacing w:line="360" w:lineRule="auto"/>
        <w:rPr>
          <w:rFonts w:ascii="Arial" w:hAnsi="Arial" w:cs="Arial"/>
          <w:color w:val="000000" w:themeColor="text1"/>
          <w:lang w:val="pt-BR"/>
        </w:rPr>
      </w:pPr>
      <w:r w:rsidRPr="00850C29">
        <w:rPr>
          <w:rFonts w:ascii="Arial" w:hAnsi="Arial" w:cs="Arial"/>
          <w:color w:val="000000" w:themeColor="text1"/>
          <w:lang w:val="pt-BR"/>
        </w:rPr>
        <w:lastRenderedPageBreak/>
        <w:t>2. Componentes Utilizados</w:t>
      </w:r>
    </w:p>
    <w:p w14:paraId="423C38BC" w14:textId="77777777" w:rsidR="00F375F1" w:rsidRPr="00F375F1" w:rsidRDefault="00F375F1" w:rsidP="00783481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375F1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Microcontrolador</w:t>
      </w:r>
      <w:proofErr w:type="spellEnd"/>
      <w:r w:rsidRPr="00F375F1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1B5966E8" w14:textId="0AC8D6FE" w:rsidR="00F375F1" w:rsidRPr="00F375F1" w:rsidRDefault="00F375F1" w:rsidP="00783481">
      <w:pPr>
        <w:pStyle w:val="NormalWeb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</w:rPr>
      </w:pPr>
      <w:r w:rsidRPr="00F375F1">
        <w:rPr>
          <w:rFonts w:ascii="Arial" w:hAnsi="Arial" w:cs="Arial"/>
          <w:color w:val="000000" w:themeColor="text1"/>
        </w:rPr>
        <w:t>Arduino Uno</w:t>
      </w:r>
      <w:r w:rsidR="00FC4EF7">
        <w:rPr>
          <w:rFonts w:ascii="Arial" w:hAnsi="Arial" w:cs="Arial"/>
          <w:color w:val="000000" w:themeColor="text1"/>
        </w:rPr>
        <w:t>.</w:t>
      </w:r>
    </w:p>
    <w:p w14:paraId="4FCD8741" w14:textId="77777777" w:rsidR="00F375F1" w:rsidRPr="00F375F1" w:rsidRDefault="00F375F1" w:rsidP="00783481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375F1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Sensores</w:t>
      </w:r>
      <w:proofErr w:type="spellEnd"/>
      <w:r w:rsidRPr="00F375F1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1ACAB291" w14:textId="55EC8891" w:rsidR="00F375F1" w:rsidRPr="00F375F1" w:rsidRDefault="00F375F1" w:rsidP="00783481">
      <w:pPr>
        <w:pStyle w:val="NormalWeb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</w:rPr>
      </w:pPr>
      <w:r w:rsidRPr="00F375F1">
        <w:rPr>
          <w:rFonts w:ascii="Arial" w:hAnsi="Arial" w:cs="Arial"/>
          <w:color w:val="000000" w:themeColor="text1"/>
        </w:rPr>
        <w:t>DHT22 (Temperatura e Umidade)</w:t>
      </w:r>
      <w:r w:rsidR="00FC4EF7">
        <w:rPr>
          <w:rFonts w:ascii="Arial" w:hAnsi="Arial" w:cs="Arial"/>
          <w:color w:val="000000" w:themeColor="text1"/>
        </w:rPr>
        <w:t>;</w:t>
      </w:r>
    </w:p>
    <w:p w14:paraId="6D311201" w14:textId="6E401427" w:rsidR="00F375F1" w:rsidRPr="00F375F1" w:rsidRDefault="00F375F1" w:rsidP="00783481">
      <w:pPr>
        <w:pStyle w:val="NormalWeb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</w:rPr>
      </w:pPr>
      <w:r w:rsidRPr="00F375F1">
        <w:rPr>
          <w:rFonts w:ascii="Arial" w:hAnsi="Arial" w:cs="Arial"/>
          <w:color w:val="000000" w:themeColor="text1"/>
        </w:rPr>
        <w:t>LDR (Sensor de Luminosidade)</w:t>
      </w:r>
      <w:r w:rsidR="00FC4EF7">
        <w:rPr>
          <w:rFonts w:ascii="Arial" w:hAnsi="Arial" w:cs="Arial"/>
          <w:color w:val="000000" w:themeColor="text1"/>
        </w:rPr>
        <w:t>.</w:t>
      </w:r>
    </w:p>
    <w:p w14:paraId="0E8CAC73" w14:textId="77777777" w:rsidR="00F375F1" w:rsidRPr="00F375F1" w:rsidRDefault="00F375F1" w:rsidP="00783481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375F1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Atuadores</w:t>
      </w:r>
      <w:proofErr w:type="spellEnd"/>
      <w:r w:rsidRPr="00F375F1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45C06376" w14:textId="2B520CDD" w:rsidR="00F375F1" w:rsidRPr="00F375F1" w:rsidRDefault="00F375F1" w:rsidP="00783481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</w:rPr>
      </w:pPr>
      <w:r w:rsidRPr="00F375F1">
        <w:rPr>
          <w:rFonts w:ascii="Arial" w:hAnsi="Arial" w:cs="Arial"/>
          <w:color w:val="000000" w:themeColor="text1"/>
        </w:rPr>
        <w:t>LEDs (Vermelho, Amarelo, Verde)</w:t>
      </w:r>
      <w:r w:rsidR="00FC4EF7">
        <w:rPr>
          <w:rFonts w:ascii="Arial" w:hAnsi="Arial" w:cs="Arial"/>
          <w:color w:val="000000" w:themeColor="text1"/>
        </w:rPr>
        <w:t>;</w:t>
      </w:r>
    </w:p>
    <w:p w14:paraId="00B47BBD" w14:textId="05C434F5" w:rsidR="00F375F1" w:rsidRPr="00F375F1" w:rsidRDefault="00F375F1" w:rsidP="00783481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</w:rPr>
      </w:pPr>
      <w:proofErr w:type="spellStart"/>
      <w:r w:rsidRPr="00F375F1">
        <w:rPr>
          <w:rFonts w:ascii="Arial" w:hAnsi="Arial" w:cs="Arial"/>
          <w:color w:val="000000" w:themeColor="text1"/>
        </w:rPr>
        <w:t>Buzzer</w:t>
      </w:r>
      <w:proofErr w:type="spellEnd"/>
      <w:r w:rsidR="00FC4EF7">
        <w:rPr>
          <w:rFonts w:ascii="Arial" w:hAnsi="Arial" w:cs="Arial"/>
          <w:color w:val="000000" w:themeColor="text1"/>
        </w:rPr>
        <w:t>.</w:t>
      </w:r>
    </w:p>
    <w:p w14:paraId="26FBBB48" w14:textId="77777777" w:rsidR="00F375F1" w:rsidRPr="00F375F1" w:rsidRDefault="00F375F1" w:rsidP="00783481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375F1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Exibição</w:t>
      </w:r>
      <w:proofErr w:type="spellEnd"/>
      <w:r w:rsidRPr="00F375F1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224C86C9" w14:textId="53305718" w:rsidR="00F375F1" w:rsidRPr="00F375F1" w:rsidRDefault="00F375F1" w:rsidP="00783481">
      <w:pPr>
        <w:pStyle w:val="NormalWeb"/>
        <w:numPr>
          <w:ilvl w:val="0"/>
          <w:numId w:val="13"/>
        </w:numPr>
        <w:spacing w:line="360" w:lineRule="auto"/>
        <w:rPr>
          <w:rFonts w:ascii="Arial" w:hAnsi="Arial" w:cs="Arial"/>
          <w:color w:val="000000" w:themeColor="text1"/>
        </w:rPr>
      </w:pPr>
      <w:r w:rsidRPr="00F375F1">
        <w:rPr>
          <w:rFonts w:ascii="Arial" w:hAnsi="Arial" w:cs="Arial"/>
          <w:color w:val="000000" w:themeColor="text1"/>
        </w:rPr>
        <w:t>Display LCD 16x2 com interface I2C</w:t>
      </w:r>
      <w:r w:rsidR="00FC4EF7">
        <w:rPr>
          <w:rFonts w:ascii="Arial" w:hAnsi="Arial" w:cs="Arial"/>
          <w:color w:val="000000" w:themeColor="text1"/>
        </w:rPr>
        <w:t>;</w:t>
      </w:r>
    </w:p>
    <w:p w14:paraId="6CDB92E3" w14:textId="77777777" w:rsidR="00F375F1" w:rsidRPr="00F375F1" w:rsidRDefault="00F375F1" w:rsidP="00783481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375F1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Armazenamento</w:t>
      </w:r>
      <w:proofErr w:type="spellEnd"/>
      <w:r w:rsidRPr="00F375F1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3E9F0A0F" w14:textId="008A277D" w:rsidR="00F375F1" w:rsidRPr="00F375F1" w:rsidRDefault="00F375F1" w:rsidP="00783481">
      <w:pPr>
        <w:pStyle w:val="NormalWeb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</w:rPr>
      </w:pPr>
      <w:r w:rsidRPr="00F375F1">
        <w:rPr>
          <w:rFonts w:ascii="Arial" w:hAnsi="Arial" w:cs="Arial"/>
          <w:color w:val="000000" w:themeColor="text1"/>
        </w:rPr>
        <w:t>EEPROM</w:t>
      </w:r>
      <w:r w:rsidR="00FC4EF7">
        <w:rPr>
          <w:rFonts w:ascii="Arial" w:hAnsi="Arial" w:cs="Arial"/>
          <w:color w:val="000000" w:themeColor="text1"/>
        </w:rPr>
        <w:t>;</w:t>
      </w:r>
    </w:p>
    <w:p w14:paraId="7651BFC8" w14:textId="4F198BE0" w:rsidR="00F375F1" w:rsidRPr="00F375F1" w:rsidRDefault="00F375F1" w:rsidP="00783481">
      <w:pPr>
        <w:pStyle w:val="NormalWeb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</w:rPr>
      </w:pPr>
      <w:r w:rsidRPr="00F375F1">
        <w:rPr>
          <w:rFonts w:ascii="Arial" w:hAnsi="Arial" w:cs="Arial"/>
          <w:color w:val="000000" w:themeColor="text1"/>
        </w:rPr>
        <w:t>RTC DS1307 para registro de data e hora</w:t>
      </w:r>
      <w:r w:rsidR="00FC4EF7">
        <w:rPr>
          <w:rFonts w:ascii="Arial" w:hAnsi="Arial" w:cs="Arial"/>
          <w:color w:val="000000" w:themeColor="text1"/>
        </w:rPr>
        <w:t>.</w:t>
      </w:r>
    </w:p>
    <w:p w14:paraId="39374FCC" w14:textId="77777777" w:rsidR="00F375F1" w:rsidRPr="00F375F1" w:rsidRDefault="00F375F1" w:rsidP="00783481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375F1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Outros:</w:t>
      </w:r>
    </w:p>
    <w:p w14:paraId="19FD0D91" w14:textId="2217E353" w:rsidR="00F375F1" w:rsidRPr="00F375F1" w:rsidRDefault="00F375F1" w:rsidP="00783481">
      <w:pPr>
        <w:pStyle w:val="NormalWeb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</w:rPr>
      </w:pPr>
      <w:proofErr w:type="spellStart"/>
      <w:r w:rsidRPr="00F375F1">
        <w:rPr>
          <w:rFonts w:ascii="Arial" w:hAnsi="Arial" w:cs="Arial"/>
          <w:color w:val="000000" w:themeColor="text1"/>
        </w:rPr>
        <w:t>Pushbutton</w:t>
      </w:r>
      <w:proofErr w:type="spellEnd"/>
      <w:r w:rsidRPr="00F375F1">
        <w:rPr>
          <w:rFonts w:ascii="Arial" w:hAnsi="Arial" w:cs="Arial"/>
          <w:color w:val="000000" w:themeColor="text1"/>
        </w:rPr>
        <w:t xml:space="preserve"> para alternância de exibição</w:t>
      </w:r>
      <w:r w:rsidR="00FC4EF7">
        <w:rPr>
          <w:rFonts w:ascii="Arial" w:hAnsi="Arial" w:cs="Arial"/>
          <w:color w:val="000000" w:themeColor="text1"/>
        </w:rPr>
        <w:t>;</w:t>
      </w:r>
    </w:p>
    <w:p w14:paraId="1BFE3FF5" w14:textId="079D3D4C" w:rsidR="00F375F1" w:rsidRPr="00F375F1" w:rsidRDefault="00F375F1" w:rsidP="00783481">
      <w:pPr>
        <w:pStyle w:val="NormalWeb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</w:rPr>
      </w:pPr>
      <w:r w:rsidRPr="00F375F1">
        <w:rPr>
          <w:rFonts w:ascii="Arial" w:hAnsi="Arial" w:cs="Arial"/>
          <w:color w:val="000000" w:themeColor="text1"/>
        </w:rPr>
        <w:t>Resistores de 1000Ω para LEDs</w:t>
      </w:r>
      <w:r w:rsidR="00FC4EF7">
        <w:rPr>
          <w:rFonts w:ascii="Arial" w:hAnsi="Arial" w:cs="Arial"/>
          <w:color w:val="000000" w:themeColor="text1"/>
        </w:rPr>
        <w:t>;</w:t>
      </w:r>
    </w:p>
    <w:p w14:paraId="0E92809C" w14:textId="4E59D851" w:rsidR="00227D85" w:rsidRPr="00227D85" w:rsidRDefault="00F375F1" w:rsidP="00C5198D">
      <w:pPr>
        <w:pStyle w:val="NormalWeb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</w:rPr>
      </w:pPr>
      <w:proofErr w:type="spellStart"/>
      <w:r w:rsidRPr="00F375F1">
        <w:rPr>
          <w:rFonts w:ascii="Arial" w:hAnsi="Arial" w:cs="Arial"/>
          <w:color w:val="000000" w:themeColor="text1"/>
        </w:rPr>
        <w:t>Breadboard</w:t>
      </w:r>
      <w:proofErr w:type="spellEnd"/>
      <w:r w:rsidRPr="00F375F1">
        <w:rPr>
          <w:rFonts w:ascii="Arial" w:hAnsi="Arial" w:cs="Arial"/>
          <w:color w:val="000000" w:themeColor="text1"/>
        </w:rPr>
        <w:t xml:space="preserve"> para conexão dos componentes</w:t>
      </w:r>
      <w:r w:rsidR="00FC4EF7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br/>
      </w:r>
    </w:p>
    <w:p w14:paraId="6511CF22" w14:textId="3ABBA6FE" w:rsidR="00227D85" w:rsidRPr="00850C29" w:rsidRDefault="00000000" w:rsidP="00227D85">
      <w:pPr>
        <w:pStyle w:val="Ttulo1"/>
        <w:spacing w:line="360" w:lineRule="auto"/>
        <w:rPr>
          <w:rFonts w:ascii="Arial" w:hAnsi="Arial" w:cs="Arial"/>
          <w:color w:val="000000" w:themeColor="text1"/>
          <w:lang w:val="pt-BR"/>
        </w:rPr>
      </w:pPr>
      <w:r w:rsidRPr="00850C29">
        <w:rPr>
          <w:rFonts w:ascii="Arial" w:hAnsi="Arial" w:cs="Arial"/>
          <w:color w:val="000000" w:themeColor="text1"/>
          <w:lang w:val="pt-BR"/>
        </w:rPr>
        <w:lastRenderedPageBreak/>
        <w:t>3. Funcionalidades</w:t>
      </w:r>
    </w:p>
    <w:p w14:paraId="01E64C0C" w14:textId="1A1A3D52" w:rsidR="00227D85" w:rsidRPr="0090720C" w:rsidRDefault="00227D85" w:rsidP="0090720C">
      <w:pPr>
        <w:pStyle w:val="Ttulo1"/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b w:val="0"/>
          <w:bCs w:val="0"/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72AD1710" wp14:editId="1520CC33">
            <wp:extent cx="5486400" cy="4057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20C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br/>
      </w:r>
      <w:bookmarkStart w:id="0" w:name="_Hlk193285784"/>
      <w:r w:rsidR="0090720C" w:rsidRPr="0090720C">
        <w:rPr>
          <w:rFonts w:ascii="Arial" w:hAnsi="Arial" w:cs="Arial"/>
          <w:i/>
          <w:iCs/>
          <w:color w:val="000000" w:themeColor="text1"/>
          <w:sz w:val="20"/>
          <w:szCs w:val="20"/>
          <w:lang w:val="pt-BR"/>
        </w:rPr>
        <w:t xml:space="preserve">Figura 1 - </w:t>
      </w:r>
      <w:r w:rsidR="0090720C" w:rsidRPr="0090720C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  <w:lang w:val="pt-BR"/>
        </w:rPr>
        <w:t>Configuração do sistema de monitoramento ambiental com Arduino Uno e sensores.</w:t>
      </w:r>
      <w:bookmarkEnd w:id="0"/>
    </w:p>
    <w:p w14:paraId="12260545" w14:textId="6C833DC9" w:rsidR="00783481" w:rsidRPr="00227D85" w:rsidRDefault="00F375F1" w:rsidP="0078348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F375F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O sistema realiza a leitura de dados de temperatura, umidade e luminosidade por meio dos sensores DHT22 e LDR, respectivamente. Esses dados são processados e exibidos em um display LCD 16x2, permitindo ao usuário alternar entre as informações de temperatura, umidade e luminosidade utilizando um botão. O sistema também emite alertas visuais (através de LEDs) e sonoros (com um </w:t>
      </w:r>
      <w:proofErr w:type="spellStart"/>
      <w:r w:rsidRPr="00F375F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buzzer</w:t>
      </w:r>
      <w:proofErr w:type="spellEnd"/>
      <w:r w:rsidRPr="00F375F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) quando os valores medidos estão fora dos limites pré-definidos. Além disso, os dados são armazenados na EEPROM sempre que estão fora dos limites, permitindo a consulta histórica dos registros.</w:t>
      </w:r>
    </w:p>
    <w:p w14:paraId="6CD19AC8" w14:textId="77777777" w:rsidR="00783481" w:rsidRDefault="00783481" w:rsidP="00783481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68218CD2" w14:textId="0DE441CB" w:rsidR="00227D85" w:rsidRPr="00227D85" w:rsidRDefault="00227D85" w:rsidP="00227D85">
      <w:pPr>
        <w:rPr>
          <w:lang w:val="pt-BR"/>
        </w:rPr>
      </w:pPr>
    </w:p>
    <w:p w14:paraId="27A8D162" w14:textId="57A4EAD4" w:rsidR="000F23D8" w:rsidRPr="00F375F1" w:rsidRDefault="00000000" w:rsidP="00783481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850C29">
        <w:rPr>
          <w:rFonts w:ascii="Arial" w:hAnsi="Arial" w:cs="Arial"/>
          <w:color w:val="000000" w:themeColor="text1"/>
          <w:lang w:val="pt-BR"/>
        </w:rPr>
        <w:lastRenderedPageBreak/>
        <w:t>4. Especificações Técnicas Detalhadas</w:t>
      </w:r>
    </w:p>
    <w:p w14:paraId="14EE0165" w14:textId="77777777" w:rsidR="000F316C" w:rsidRPr="000F316C" w:rsidRDefault="000F316C" w:rsidP="000F316C">
      <w:pPr>
        <w:pStyle w:val="NormalWeb"/>
        <w:rPr>
          <w:rFonts w:ascii="Arial" w:hAnsi="Arial" w:cs="Arial"/>
          <w:color w:val="000000" w:themeColor="text1"/>
        </w:rPr>
      </w:pPr>
      <w:r w:rsidRPr="000F316C">
        <w:rPr>
          <w:rFonts w:ascii="Arial" w:hAnsi="Arial" w:cs="Arial"/>
          <w:color w:val="000000" w:themeColor="text1"/>
        </w:rPr>
        <w:t>A seguir, são apresentadas as especificações dos principais componentes utilizados no projeto:</w:t>
      </w:r>
    </w:p>
    <w:p w14:paraId="09B8442E" w14:textId="77777777" w:rsidR="000F316C" w:rsidRPr="000F316C" w:rsidRDefault="000F316C" w:rsidP="000F316C">
      <w:pPr>
        <w:pStyle w:val="Ttulo4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pt-BR"/>
        </w:rPr>
      </w:pPr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lang w:val="pt-BR"/>
        </w:rPr>
        <w:t>4.1 Sensor DHT22 (Temperatura e Umidade)</w:t>
      </w:r>
    </w:p>
    <w:p w14:paraId="7D1C4CEF" w14:textId="77777777" w:rsidR="000F316C" w:rsidRPr="000F316C" w:rsidRDefault="000F316C" w:rsidP="000F31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Função</w:t>
      </w:r>
      <w:r w:rsidRPr="000F316C">
        <w:rPr>
          <w:rFonts w:ascii="Arial" w:hAnsi="Arial" w:cs="Arial"/>
          <w:color w:val="000000" w:themeColor="text1"/>
          <w:sz w:val="24"/>
          <w:szCs w:val="24"/>
          <w:lang w:val="pt-BR"/>
        </w:rPr>
        <w:t>: Mede temperatura e umidade do ambiente.</w:t>
      </w:r>
    </w:p>
    <w:p w14:paraId="41C05DD1" w14:textId="77777777" w:rsidR="000F316C" w:rsidRPr="000F316C" w:rsidRDefault="000F316C" w:rsidP="000F31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Faixa</w:t>
      </w:r>
      <w:proofErr w:type="spellEnd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de </w:t>
      </w: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medição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0BDBF179" w14:textId="77777777" w:rsidR="000F316C" w:rsidRPr="000F316C" w:rsidRDefault="000F316C" w:rsidP="000F316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F316C">
        <w:rPr>
          <w:rFonts w:ascii="Arial" w:hAnsi="Arial" w:cs="Arial"/>
          <w:color w:val="000000" w:themeColor="text1"/>
          <w:sz w:val="24"/>
          <w:szCs w:val="24"/>
        </w:rPr>
        <w:t>Temperatura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-40°C </w:t>
      </w:r>
      <w:proofErr w:type="gram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a</w:t>
      </w:r>
      <w:proofErr w:type="gramEnd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80°C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FCB5A92" w14:textId="77777777" w:rsidR="000F316C" w:rsidRPr="000F316C" w:rsidRDefault="000F316C" w:rsidP="000F316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F316C">
        <w:rPr>
          <w:rFonts w:ascii="Arial" w:hAnsi="Arial" w:cs="Arial"/>
          <w:color w:val="000000" w:themeColor="text1"/>
          <w:sz w:val="24"/>
          <w:szCs w:val="24"/>
        </w:rPr>
        <w:t>Umidade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0% a 100%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75E3B94" w14:textId="77777777" w:rsidR="000F316C" w:rsidRPr="000F316C" w:rsidRDefault="000F316C" w:rsidP="000F31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Precisão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45205A82" w14:textId="77777777" w:rsidR="000F316C" w:rsidRPr="000F316C" w:rsidRDefault="000F316C" w:rsidP="000F316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F316C">
        <w:rPr>
          <w:rFonts w:ascii="Arial" w:hAnsi="Arial" w:cs="Arial"/>
          <w:color w:val="000000" w:themeColor="text1"/>
          <w:sz w:val="24"/>
          <w:szCs w:val="24"/>
        </w:rPr>
        <w:t>Temperatura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>: ±0,5°C.</w:t>
      </w:r>
    </w:p>
    <w:p w14:paraId="053CFA7B" w14:textId="77777777" w:rsidR="000F316C" w:rsidRPr="000F316C" w:rsidRDefault="000F316C" w:rsidP="000F316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F316C">
        <w:rPr>
          <w:rFonts w:ascii="Arial" w:hAnsi="Arial" w:cs="Arial"/>
          <w:color w:val="000000" w:themeColor="text1"/>
          <w:sz w:val="24"/>
          <w:szCs w:val="24"/>
        </w:rPr>
        <w:t>Umidade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>: ±2 a 5%.</w:t>
      </w:r>
    </w:p>
    <w:p w14:paraId="0F61FE94" w14:textId="77777777" w:rsidR="000F316C" w:rsidRPr="000F316C" w:rsidRDefault="000F316C" w:rsidP="000F31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Conexão</w:t>
      </w:r>
      <w:r w:rsidRPr="000F316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: Utiliza </w:t>
      </w: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pino digital 9</w:t>
      </w:r>
      <w:r w:rsidRPr="000F316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do Arduino.</w:t>
      </w:r>
    </w:p>
    <w:p w14:paraId="3D702897" w14:textId="77777777" w:rsidR="000F316C" w:rsidRPr="000F316C" w:rsidRDefault="000F316C" w:rsidP="000F316C">
      <w:pPr>
        <w:pStyle w:val="Ttulo4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4.2 Sensor LDR (</w:t>
      </w:r>
      <w:proofErr w:type="spellStart"/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Luminosidade</w:t>
      </w:r>
      <w:proofErr w:type="spellEnd"/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)</w:t>
      </w:r>
    </w:p>
    <w:p w14:paraId="12D204DF" w14:textId="77777777" w:rsidR="000F316C" w:rsidRPr="000F316C" w:rsidRDefault="000F316C" w:rsidP="000F31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Função</w:t>
      </w:r>
      <w:r w:rsidRPr="000F316C">
        <w:rPr>
          <w:rFonts w:ascii="Arial" w:hAnsi="Arial" w:cs="Arial"/>
          <w:color w:val="000000" w:themeColor="text1"/>
          <w:sz w:val="24"/>
          <w:szCs w:val="24"/>
          <w:lang w:val="pt-BR"/>
        </w:rPr>
        <w:t>: Mede a intensidade da luz ambiente.</w:t>
      </w:r>
    </w:p>
    <w:p w14:paraId="1E119496" w14:textId="77777777" w:rsidR="000F316C" w:rsidRPr="000F316C" w:rsidRDefault="000F316C" w:rsidP="000F31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Faixa de medição</w:t>
      </w:r>
      <w:r w:rsidRPr="000F316C">
        <w:rPr>
          <w:rFonts w:ascii="Arial" w:hAnsi="Arial" w:cs="Arial"/>
          <w:color w:val="000000" w:themeColor="text1"/>
          <w:sz w:val="24"/>
          <w:szCs w:val="24"/>
          <w:lang w:val="pt-BR"/>
        </w:rPr>
        <w:t>: 0% a 100% (mapeado de 0 a 1023).</w:t>
      </w:r>
    </w:p>
    <w:p w14:paraId="237E1377" w14:textId="77777777" w:rsidR="000F316C" w:rsidRPr="000F316C" w:rsidRDefault="000F316C" w:rsidP="000F31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Conexão</w:t>
      </w:r>
      <w:r w:rsidRPr="000F316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: Pino </w:t>
      </w: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A0</w:t>
      </w:r>
      <w:r w:rsidRPr="000F316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do Arduino.</w:t>
      </w:r>
    </w:p>
    <w:p w14:paraId="36BD6EF5" w14:textId="77777777" w:rsidR="000F316C" w:rsidRPr="000F316C" w:rsidRDefault="000F316C" w:rsidP="000F316C">
      <w:pPr>
        <w:pStyle w:val="Ttulo4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4.3 Display LCD 16x2 (Interface I2C)</w:t>
      </w:r>
    </w:p>
    <w:p w14:paraId="1C5685B9" w14:textId="77777777" w:rsidR="000F316C" w:rsidRPr="000F316C" w:rsidRDefault="000F316C" w:rsidP="000F31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Função</w:t>
      </w:r>
      <w:r w:rsidRPr="000F316C">
        <w:rPr>
          <w:rFonts w:ascii="Arial" w:hAnsi="Arial" w:cs="Arial"/>
          <w:color w:val="000000" w:themeColor="text1"/>
          <w:sz w:val="24"/>
          <w:szCs w:val="24"/>
          <w:lang w:val="pt-BR"/>
        </w:rPr>
        <w:t>: Exibir informações coletadas dos sensores.</w:t>
      </w:r>
    </w:p>
    <w:p w14:paraId="3E54C015" w14:textId="77777777" w:rsidR="000F316C" w:rsidRPr="000F316C" w:rsidRDefault="000F316C" w:rsidP="000F31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Interface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0F316C">
        <w:rPr>
          <w:rFonts w:ascii="Arial" w:hAnsi="Arial" w:cs="Arial"/>
          <w:color w:val="000000" w:themeColor="text1"/>
          <w:sz w:val="24"/>
          <w:szCs w:val="24"/>
        </w:rPr>
        <w:t>Comunicação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 via </w:t>
      </w: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I2C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459B01B" w14:textId="77777777" w:rsidR="000F316C" w:rsidRPr="000F316C" w:rsidRDefault="000F316C" w:rsidP="000F31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Conexão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0FC5EAC8" w14:textId="77777777" w:rsidR="000F316C" w:rsidRPr="000F316C" w:rsidRDefault="000F316C" w:rsidP="000F316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SDA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Pino </w:t>
      </w: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A4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6CCAE82" w14:textId="77777777" w:rsidR="000F316C" w:rsidRPr="000F316C" w:rsidRDefault="000F316C" w:rsidP="000F316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SCL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Pino </w:t>
      </w: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A5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54F7F60" w14:textId="77777777" w:rsidR="000F316C" w:rsidRPr="000F316C" w:rsidRDefault="000F316C" w:rsidP="000F316C">
      <w:pPr>
        <w:pStyle w:val="Ttulo4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4.4 LEDs </w:t>
      </w:r>
      <w:proofErr w:type="spellStart"/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Indicadores</w:t>
      </w:r>
      <w:proofErr w:type="spellEnd"/>
    </w:p>
    <w:p w14:paraId="35D67106" w14:textId="77777777" w:rsidR="000F316C" w:rsidRPr="000F316C" w:rsidRDefault="000F316C" w:rsidP="000F31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Função</w:t>
      </w:r>
      <w:r w:rsidRPr="000F316C">
        <w:rPr>
          <w:rFonts w:ascii="Arial" w:hAnsi="Arial" w:cs="Arial"/>
          <w:color w:val="000000" w:themeColor="text1"/>
          <w:sz w:val="24"/>
          <w:szCs w:val="24"/>
          <w:lang w:val="pt-BR"/>
        </w:rPr>
        <w:t>: Alertar visualmente sobre as condições ambientais.</w:t>
      </w:r>
    </w:p>
    <w:p w14:paraId="7EBAC346" w14:textId="77777777" w:rsidR="000F316C" w:rsidRPr="000F316C" w:rsidRDefault="000F316C" w:rsidP="000F31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Cores e </w:t>
      </w: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Significado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5DE25B4D" w14:textId="77777777" w:rsidR="000F316C" w:rsidRPr="000F316C" w:rsidRDefault="000F316C" w:rsidP="000F316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Verde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0F316C">
        <w:rPr>
          <w:rFonts w:ascii="Arial" w:hAnsi="Arial" w:cs="Arial"/>
          <w:color w:val="000000" w:themeColor="text1"/>
          <w:sz w:val="24"/>
          <w:szCs w:val="24"/>
        </w:rPr>
        <w:t>Condições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F316C">
        <w:rPr>
          <w:rFonts w:ascii="Arial" w:hAnsi="Arial" w:cs="Arial"/>
          <w:color w:val="000000" w:themeColor="text1"/>
          <w:sz w:val="24"/>
          <w:szCs w:val="24"/>
        </w:rPr>
        <w:t>normais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D57103" w14:textId="77777777" w:rsidR="000F316C" w:rsidRPr="000F316C" w:rsidRDefault="000F316C" w:rsidP="000F316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Amarelo</w:t>
      </w:r>
      <w:r w:rsidRPr="000F316C">
        <w:rPr>
          <w:rFonts w:ascii="Arial" w:hAnsi="Arial" w:cs="Arial"/>
          <w:color w:val="000000" w:themeColor="text1"/>
          <w:sz w:val="24"/>
          <w:szCs w:val="24"/>
          <w:lang w:val="pt-BR"/>
        </w:rPr>
        <w:t>: Temperatura fora do intervalo seguro (</w:t>
      </w: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15°C a 25°C</w:t>
      </w:r>
      <w:r w:rsidRPr="000F316C">
        <w:rPr>
          <w:rFonts w:ascii="Arial" w:hAnsi="Arial" w:cs="Arial"/>
          <w:color w:val="000000" w:themeColor="text1"/>
          <w:sz w:val="24"/>
          <w:szCs w:val="24"/>
          <w:lang w:val="pt-BR"/>
        </w:rPr>
        <w:t>).</w:t>
      </w:r>
    </w:p>
    <w:p w14:paraId="4A5D6A56" w14:textId="77777777" w:rsidR="000F316C" w:rsidRPr="000F316C" w:rsidRDefault="000F316C" w:rsidP="000F316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Vermelho</w:t>
      </w:r>
      <w:r w:rsidRPr="000F316C">
        <w:rPr>
          <w:rFonts w:ascii="Arial" w:hAnsi="Arial" w:cs="Arial"/>
          <w:color w:val="000000" w:themeColor="text1"/>
          <w:sz w:val="24"/>
          <w:szCs w:val="24"/>
          <w:lang w:val="pt-BR"/>
        </w:rPr>
        <w:t>: Umidade fora do intervalo seguro (</w:t>
      </w: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30% a 50%</w:t>
      </w:r>
      <w:r w:rsidRPr="000F316C">
        <w:rPr>
          <w:rFonts w:ascii="Arial" w:hAnsi="Arial" w:cs="Arial"/>
          <w:color w:val="000000" w:themeColor="text1"/>
          <w:sz w:val="24"/>
          <w:szCs w:val="24"/>
          <w:lang w:val="pt-BR"/>
        </w:rPr>
        <w:t>).</w:t>
      </w:r>
    </w:p>
    <w:p w14:paraId="7CC554CF" w14:textId="77777777" w:rsidR="000F316C" w:rsidRPr="000F316C" w:rsidRDefault="000F316C" w:rsidP="000F31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Conexões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395374CC" w14:textId="77777777" w:rsidR="000F316C" w:rsidRPr="000F316C" w:rsidRDefault="000F316C" w:rsidP="000F316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LED Verde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Pino </w:t>
      </w: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6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1B489A7" w14:textId="77777777" w:rsidR="000F316C" w:rsidRPr="000F316C" w:rsidRDefault="000F316C" w:rsidP="000F316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LED </w:t>
      </w: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Amarelo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Pino </w:t>
      </w: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7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611B9D1" w14:textId="77777777" w:rsidR="000F316C" w:rsidRPr="000F316C" w:rsidRDefault="000F316C" w:rsidP="000F316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LED Vermelho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Pino </w:t>
      </w: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8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1123ADA" w14:textId="77777777" w:rsidR="000F316C" w:rsidRPr="000F316C" w:rsidRDefault="000F316C" w:rsidP="000F316C">
      <w:pPr>
        <w:pStyle w:val="Ttulo4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lastRenderedPageBreak/>
        <w:t>4.5 Buzzer</w:t>
      </w:r>
    </w:p>
    <w:p w14:paraId="73689250" w14:textId="77777777" w:rsidR="000F316C" w:rsidRPr="000F316C" w:rsidRDefault="000F316C" w:rsidP="000F31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Função</w:t>
      </w:r>
      <w:r w:rsidRPr="000F316C">
        <w:rPr>
          <w:rFonts w:ascii="Arial" w:hAnsi="Arial" w:cs="Arial"/>
          <w:color w:val="000000" w:themeColor="text1"/>
          <w:sz w:val="24"/>
          <w:szCs w:val="24"/>
          <w:lang w:val="pt-BR"/>
        </w:rPr>
        <w:t>: Emitir alertas sonoros quando valores ultrapassam os limites estabelecidos.</w:t>
      </w:r>
    </w:p>
    <w:p w14:paraId="0DC1EE18" w14:textId="77777777" w:rsidR="000F316C" w:rsidRPr="000F316C" w:rsidRDefault="000F316C" w:rsidP="000F31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Conexão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Pino </w:t>
      </w: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13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 do Arduino.</w:t>
      </w:r>
    </w:p>
    <w:p w14:paraId="63D7B8E7" w14:textId="77777777" w:rsidR="000F316C" w:rsidRPr="000F316C" w:rsidRDefault="000F316C" w:rsidP="000F316C">
      <w:pPr>
        <w:pStyle w:val="Ttulo4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4.6 </w:t>
      </w:r>
      <w:proofErr w:type="spellStart"/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Botão</w:t>
      </w:r>
      <w:proofErr w:type="spellEnd"/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(Pushbutton)</w:t>
      </w:r>
    </w:p>
    <w:p w14:paraId="65DD59DF" w14:textId="77777777" w:rsidR="000F316C" w:rsidRPr="000F316C" w:rsidRDefault="000F316C" w:rsidP="000F31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Função</w:t>
      </w:r>
      <w:r w:rsidRPr="000F316C">
        <w:rPr>
          <w:rFonts w:ascii="Arial" w:hAnsi="Arial" w:cs="Arial"/>
          <w:color w:val="000000" w:themeColor="text1"/>
          <w:sz w:val="24"/>
          <w:szCs w:val="24"/>
          <w:lang w:val="pt-BR"/>
        </w:rPr>
        <w:t>: Alternar entre as medições exibidas no LCD.</w:t>
      </w:r>
    </w:p>
    <w:p w14:paraId="77CDA5B0" w14:textId="77777777" w:rsidR="000F316C" w:rsidRPr="000F316C" w:rsidRDefault="000F316C" w:rsidP="000F31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Conexão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Pino </w:t>
      </w: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12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 do Arduino.</w:t>
      </w:r>
    </w:p>
    <w:p w14:paraId="275A3D6F" w14:textId="77777777" w:rsidR="000F316C" w:rsidRPr="000F316C" w:rsidRDefault="000F316C" w:rsidP="000F316C">
      <w:pPr>
        <w:pStyle w:val="Ttulo4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4.7 EEPROM (</w:t>
      </w:r>
      <w:proofErr w:type="spellStart"/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Memória</w:t>
      </w:r>
      <w:proofErr w:type="spellEnd"/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não</w:t>
      </w:r>
      <w:proofErr w:type="spellEnd"/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volátil</w:t>
      </w:r>
      <w:proofErr w:type="spellEnd"/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)</w:t>
      </w:r>
    </w:p>
    <w:p w14:paraId="4BF3A5C3" w14:textId="77777777" w:rsidR="000F316C" w:rsidRPr="000F316C" w:rsidRDefault="000F316C" w:rsidP="000F316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Função</w:t>
      </w:r>
      <w:r w:rsidRPr="000F316C">
        <w:rPr>
          <w:rFonts w:ascii="Arial" w:hAnsi="Arial" w:cs="Arial"/>
          <w:color w:val="000000" w:themeColor="text1"/>
          <w:sz w:val="24"/>
          <w:szCs w:val="24"/>
          <w:lang w:val="pt-BR"/>
        </w:rPr>
        <w:t>: Armazenar dados críticos quando fora dos limites estabelecidos.</w:t>
      </w:r>
    </w:p>
    <w:p w14:paraId="5D2B0CE5" w14:textId="77777777" w:rsidR="000F316C" w:rsidRPr="000F316C" w:rsidRDefault="000F316C" w:rsidP="000F316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Capacidade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0F316C">
        <w:rPr>
          <w:rFonts w:ascii="Arial" w:hAnsi="Arial" w:cs="Arial"/>
          <w:color w:val="000000" w:themeColor="text1"/>
          <w:sz w:val="24"/>
          <w:szCs w:val="24"/>
        </w:rPr>
        <w:t>Até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100 </w:t>
      </w: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registros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79A8BF9" w14:textId="77777777" w:rsidR="000F316C" w:rsidRPr="000F316C" w:rsidRDefault="000F316C" w:rsidP="000F316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Estrutura</w:t>
      </w:r>
      <w:proofErr w:type="spellEnd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de </w:t>
      </w: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armazenamento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5EF8C70B" w14:textId="77777777" w:rsidR="000F316C" w:rsidRPr="000F316C" w:rsidRDefault="000F316C" w:rsidP="000F316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10 bytes </w:t>
      </w: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por</w:t>
      </w:r>
      <w:proofErr w:type="spellEnd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registro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F316C">
        <w:rPr>
          <w:rFonts w:ascii="Arial" w:hAnsi="Arial" w:cs="Arial"/>
          <w:color w:val="000000" w:themeColor="text1"/>
          <w:sz w:val="24"/>
          <w:szCs w:val="24"/>
        </w:rPr>
        <w:t>contendo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08F8C6F1" w14:textId="77777777" w:rsidR="000F316C" w:rsidRPr="000F316C" w:rsidRDefault="000F316C" w:rsidP="000F316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Timestamp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 (data e hora).</w:t>
      </w:r>
    </w:p>
    <w:p w14:paraId="4AF4CC23" w14:textId="77777777" w:rsidR="000F316C" w:rsidRPr="000F316C" w:rsidRDefault="000F316C" w:rsidP="000F316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Temperatura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C484A96" w14:textId="77777777" w:rsidR="000F316C" w:rsidRPr="000F316C" w:rsidRDefault="000F316C" w:rsidP="000F316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Umidade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C62173C" w14:textId="77777777" w:rsidR="000F316C" w:rsidRPr="000F316C" w:rsidRDefault="000F316C" w:rsidP="000F316C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Luminosidade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A224239" w14:textId="77777777" w:rsidR="000F316C" w:rsidRPr="000F316C" w:rsidRDefault="000F316C" w:rsidP="000F316C">
      <w:pPr>
        <w:pStyle w:val="Ttulo4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pt-BR"/>
        </w:rPr>
      </w:pPr>
      <w:r w:rsidRPr="000F316C">
        <w:rPr>
          <w:rStyle w:val="Forte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lang w:val="pt-BR"/>
        </w:rPr>
        <w:t>4.8 RTC DS1307 (Relógio de Tempo Real)</w:t>
      </w:r>
    </w:p>
    <w:p w14:paraId="5F534E0F" w14:textId="77777777" w:rsidR="000F316C" w:rsidRPr="000F316C" w:rsidRDefault="000F316C" w:rsidP="000F316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Função</w:t>
      </w:r>
      <w:r w:rsidRPr="000F316C">
        <w:rPr>
          <w:rFonts w:ascii="Arial" w:hAnsi="Arial" w:cs="Arial"/>
          <w:color w:val="000000" w:themeColor="text1"/>
          <w:sz w:val="24"/>
          <w:szCs w:val="24"/>
          <w:lang w:val="pt-BR"/>
        </w:rPr>
        <w:t>: Registrar data e hora de cada leitura.</w:t>
      </w:r>
    </w:p>
    <w:p w14:paraId="19E68EFC" w14:textId="77777777" w:rsidR="000F316C" w:rsidRPr="000F316C" w:rsidRDefault="000F316C" w:rsidP="000F316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Interface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0F316C">
        <w:rPr>
          <w:rFonts w:ascii="Arial" w:hAnsi="Arial" w:cs="Arial"/>
          <w:color w:val="000000" w:themeColor="text1"/>
          <w:sz w:val="24"/>
          <w:szCs w:val="24"/>
        </w:rPr>
        <w:t>Comunicação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 via </w:t>
      </w: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I2C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D0824DA" w14:textId="77777777" w:rsidR="000F316C" w:rsidRPr="000F316C" w:rsidRDefault="000F316C" w:rsidP="000F316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Conexão</w:t>
      </w:r>
      <w:proofErr w:type="spellEnd"/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7C7A87B9" w14:textId="77777777" w:rsidR="000F316C" w:rsidRPr="000F316C" w:rsidRDefault="000F316C" w:rsidP="000F316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SDA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Pino </w:t>
      </w: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A4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3B5BDD2" w14:textId="77777777" w:rsidR="000F316C" w:rsidRPr="000F316C" w:rsidRDefault="000F316C" w:rsidP="000F316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SCL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 xml:space="preserve">: Pino </w:t>
      </w:r>
      <w:r w:rsidRPr="000F316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A5</w:t>
      </w:r>
      <w:r w:rsidRPr="000F316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E54023C" w14:textId="6746C09A" w:rsidR="00F375F1" w:rsidRDefault="00227D85" w:rsidP="0078348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br/>
      </w:r>
    </w:p>
    <w:p w14:paraId="00559874" w14:textId="77777777" w:rsidR="000F316C" w:rsidRDefault="000F316C" w:rsidP="000F316C">
      <w:pPr>
        <w:rPr>
          <w:lang w:val="pt-BR"/>
        </w:rPr>
      </w:pPr>
    </w:p>
    <w:p w14:paraId="45945AFD" w14:textId="77777777" w:rsidR="000F316C" w:rsidRDefault="000F316C" w:rsidP="000F316C">
      <w:pPr>
        <w:rPr>
          <w:lang w:val="pt-BR"/>
        </w:rPr>
      </w:pPr>
    </w:p>
    <w:p w14:paraId="5595801C" w14:textId="77777777" w:rsidR="000F316C" w:rsidRDefault="000F316C" w:rsidP="000F316C">
      <w:pPr>
        <w:rPr>
          <w:lang w:val="pt-BR"/>
        </w:rPr>
      </w:pPr>
    </w:p>
    <w:p w14:paraId="3B20713F" w14:textId="77777777" w:rsidR="000F316C" w:rsidRDefault="000F316C" w:rsidP="000F316C">
      <w:pPr>
        <w:rPr>
          <w:lang w:val="pt-BR"/>
        </w:rPr>
      </w:pPr>
    </w:p>
    <w:p w14:paraId="08B76E79" w14:textId="77777777" w:rsidR="000F316C" w:rsidRPr="000F316C" w:rsidRDefault="000F316C" w:rsidP="000F316C">
      <w:pPr>
        <w:rPr>
          <w:lang w:val="pt-BR"/>
        </w:rPr>
      </w:pPr>
    </w:p>
    <w:p w14:paraId="077F40DA" w14:textId="77777777" w:rsidR="00F375F1" w:rsidRPr="00850C29" w:rsidRDefault="00000000" w:rsidP="00783481">
      <w:pPr>
        <w:pStyle w:val="Ttulo1"/>
        <w:spacing w:line="360" w:lineRule="auto"/>
        <w:rPr>
          <w:rFonts w:ascii="Arial" w:hAnsi="Arial" w:cs="Arial"/>
          <w:color w:val="000000" w:themeColor="text1"/>
          <w:lang w:val="pt-BR"/>
        </w:rPr>
      </w:pPr>
      <w:r w:rsidRPr="00850C29">
        <w:rPr>
          <w:rFonts w:ascii="Arial" w:hAnsi="Arial" w:cs="Arial"/>
          <w:color w:val="000000" w:themeColor="text1"/>
          <w:lang w:val="pt-BR"/>
        </w:rPr>
        <w:lastRenderedPageBreak/>
        <w:t>5. Lógica de Funcionamento</w:t>
      </w:r>
    </w:p>
    <w:p w14:paraId="4EE641D7" w14:textId="77777777" w:rsidR="00227D85" w:rsidRDefault="00227D85" w:rsidP="00227D85">
      <w:pPr>
        <w:rPr>
          <w:lang w:val="pt-BR"/>
        </w:rPr>
      </w:pPr>
    </w:p>
    <w:p w14:paraId="1AB9CD24" w14:textId="36754129" w:rsidR="00227D85" w:rsidRPr="00231406" w:rsidRDefault="00227D85" w:rsidP="0090720C">
      <w:pPr>
        <w:jc w:val="center"/>
        <w:rPr>
          <w:i/>
          <w:iCs/>
          <w:lang w:val="pt-BR"/>
        </w:rPr>
      </w:pPr>
      <w:r>
        <w:rPr>
          <w:noProof/>
          <w:lang w:val="pt-BR"/>
        </w:rPr>
        <w:drawing>
          <wp:inline distT="0" distB="0" distL="0" distR="0" wp14:anchorId="6BC36AC3" wp14:editId="2AD8F33D">
            <wp:extent cx="5486400" cy="2895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20C">
        <w:rPr>
          <w:lang w:val="pt-BR"/>
        </w:rPr>
        <w:br/>
      </w:r>
      <w:r w:rsidR="0090720C" w:rsidRPr="00231406">
        <w:rPr>
          <w:rFonts w:ascii="Arial" w:hAnsi="Arial" w:cs="Arial"/>
          <w:b/>
          <w:bCs/>
          <w:i/>
          <w:iCs/>
          <w:lang w:val="pt-BR"/>
        </w:rPr>
        <w:t xml:space="preserve">Figura </w:t>
      </w:r>
      <w:r w:rsidR="00231406">
        <w:rPr>
          <w:rFonts w:ascii="Arial" w:hAnsi="Arial" w:cs="Arial"/>
          <w:b/>
          <w:bCs/>
          <w:i/>
          <w:iCs/>
          <w:lang w:val="pt-BR"/>
        </w:rPr>
        <w:t>3</w:t>
      </w:r>
      <w:r w:rsidR="0090720C" w:rsidRPr="00231406">
        <w:rPr>
          <w:rFonts w:ascii="Arial" w:hAnsi="Arial" w:cs="Arial"/>
          <w:b/>
          <w:bCs/>
          <w:i/>
          <w:iCs/>
          <w:lang w:val="pt-BR"/>
        </w:rPr>
        <w:t xml:space="preserve"> </w:t>
      </w:r>
      <w:r w:rsidR="0090720C" w:rsidRPr="00231406">
        <w:rPr>
          <w:rFonts w:ascii="Arial" w:hAnsi="Arial" w:cs="Arial"/>
          <w:i/>
          <w:iCs/>
          <w:color w:val="000000" w:themeColor="text1"/>
          <w:sz w:val="20"/>
          <w:szCs w:val="20"/>
          <w:lang w:val="pt-BR"/>
        </w:rPr>
        <w:t xml:space="preserve">- </w:t>
      </w:r>
      <w:r w:rsidR="00231406" w:rsidRPr="00231406">
        <w:rPr>
          <w:rFonts w:ascii="Arial" w:hAnsi="Arial" w:cs="Arial"/>
          <w:i/>
          <w:iCs/>
          <w:color w:val="000000" w:themeColor="text1"/>
          <w:sz w:val="20"/>
          <w:szCs w:val="20"/>
          <w:lang w:val="pt-BR"/>
        </w:rPr>
        <w:t>Exibição dos registros de temperatura, umidade e luminosidade salvos.</w:t>
      </w:r>
    </w:p>
    <w:p w14:paraId="0A3C4991" w14:textId="28459BE3" w:rsidR="00AC493A" w:rsidRDefault="00F375F1" w:rsidP="0078348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F375F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Durante a inicialização, o sistema exibe uma mensagem no LCD e toca uma melodia no </w:t>
      </w:r>
      <w:proofErr w:type="spellStart"/>
      <w:r w:rsidRPr="00F375F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buzzer</w:t>
      </w:r>
      <w:proofErr w:type="spellEnd"/>
      <w:r w:rsidRPr="00F375F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. O RTC é configurado para a data e hora atuais. Em seguida, o sistema realiza a leitura de dados dos sensores a cada segundo, calculando a média das últimas 10 leituras para temperatura e umidade. Os dados são exibidos no LCD, com a possibilidade de alternar entre as informações utilizando o botão. Caso os valores estejam fora dos limites, os alertas são acionados, com os LEDs e o </w:t>
      </w:r>
      <w:proofErr w:type="spellStart"/>
      <w:r w:rsidRPr="00F375F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buzzer</w:t>
      </w:r>
      <w:proofErr w:type="spellEnd"/>
      <w:r w:rsidRPr="00F375F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indicando a condição anormal. Os dados fora dos limites são armazenados na EEPROM com um </w:t>
      </w:r>
      <w:proofErr w:type="spellStart"/>
      <w:r w:rsidRPr="00F375F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timestamp</w:t>
      </w:r>
      <w:proofErr w:type="spellEnd"/>
      <w:r w:rsidRPr="00F375F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para consulta futura.</w:t>
      </w:r>
    </w:p>
    <w:p w14:paraId="4DF56C83" w14:textId="77777777" w:rsidR="009F18DF" w:rsidRDefault="009F18DF" w:rsidP="00783481">
      <w:pPr>
        <w:rPr>
          <w:lang w:val="pt-BR"/>
        </w:rPr>
      </w:pPr>
    </w:p>
    <w:p w14:paraId="45824723" w14:textId="77777777" w:rsidR="009F18DF" w:rsidRDefault="009F18DF" w:rsidP="00783481">
      <w:pPr>
        <w:rPr>
          <w:lang w:val="pt-BR"/>
        </w:rPr>
      </w:pPr>
    </w:p>
    <w:p w14:paraId="5BEDE544" w14:textId="77777777" w:rsidR="009F18DF" w:rsidRDefault="009F18DF" w:rsidP="00783481">
      <w:pPr>
        <w:rPr>
          <w:lang w:val="pt-BR"/>
        </w:rPr>
      </w:pPr>
    </w:p>
    <w:p w14:paraId="08043E9D" w14:textId="77777777" w:rsidR="009F18DF" w:rsidRDefault="009F18DF" w:rsidP="00783481">
      <w:pPr>
        <w:rPr>
          <w:lang w:val="pt-BR"/>
        </w:rPr>
      </w:pPr>
    </w:p>
    <w:p w14:paraId="06061E84" w14:textId="77777777" w:rsidR="009F18DF" w:rsidRPr="00783481" w:rsidRDefault="009F18DF" w:rsidP="00783481">
      <w:pPr>
        <w:rPr>
          <w:lang w:val="pt-BR"/>
        </w:rPr>
      </w:pPr>
    </w:p>
    <w:p w14:paraId="0FDD5A26" w14:textId="75E917A0" w:rsidR="00F375F1" w:rsidRPr="00850C29" w:rsidRDefault="00000000" w:rsidP="00783481">
      <w:pPr>
        <w:pStyle w:val="Ttulo1"/>
        <w:spacing w:line="360" w:lineRule="auto"/>
        <w:rPr>
          <w:rFonts w:ascii="Arial" w:hAnsi="Arial" w:cs="Arial"/>
          <w:color w:val="000000" w:themeColor="text1"/>
          <w:lang w:val="pt-BR"/>
        </w:rPr>
      </w:pPr>
      <w:r w:rsidRPr="00850C29">
        <w:rPr>
          <w:rFonts w:ascii="Arial" w:hAnsi="Arial" w:cs="Arial"/>
          <w:color w:val="000000" w:themeColor="text1"/>
          <w:lang w:val="pt-BR"/>
        </w:rPr>
        <w:lastRenderedPageBreak/>
        <w:t>6. Bibliotecas Utilizadas</w:t>
      </w:r>
    </w:p>
    <w:p w14:paraId="4C831C51" w14:textId="77777777" w:rsidR="00227D85" w:rsidRPr="00227D85" w:rsidRDefault="00227D85" w:rsidP="00227D85">
      <w:pPr>
        <w:pStyle w:val="NormalWeb"/>
        <w:spacing w:line="360" w:lineRule="auto"/>
        <w:rPr>
          <w:rFonts w:ascii="Arial" w:hAnsi="Arial" w:cs="Arial"/>
        </w:rPr>
      </w:pPr>
      <w:r w:rsidRPr="00227D85">
        <w:rPr>
          <w:rFonts w:ascii="Arial" w:hAnsi="Arial" w:cs="Arial"/>
        </w:rPr>
        <w:t>O projeto utiliza diversas bibliotecas para garantir o funcionamento correto dos sensores, do display e do armazenamento de dados. Abaixo, estão as bibliotecas utilizadas e suas respectivas funções:</w:t>
      </w:r>
    </w:p>
    <w:p w14:paraId="5CE23D6B" w14:textId="77777777" w:rsidR="00227D85" w:rsidRPr="00227D85" w:rsidRDefault="00227D85" w:rsidP="00227D85">
      <w:pPr>
        <w:pStyle w:val="NormalWeb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227D85">
        <w:rPr>
          <w:rStyle w:val="Forte"/>
          <w:rFonts w:ascii="Arial" w:hAnsi="Arial" w:cs="Arial"/>
        </w:rPr>
        <w:t>LiquidCrystal_I2C</w:t>
      </w:r>
      <w:r w:rsidRPr="00227D85">
        <w:rPr>
          <w:rFonts w:ascii="Arial" w:hAnsi="Arial" w:cs="Arial"/>
        </w:rPr>
        <w:t>: Responsável pelo controle do display LCD 16x2 via comunicação I2C, permitindo a exibição das informações coletadas pelos sensores.</w:t>
      </w:r>
    </w:p>
    <w:p w14:paraId="6E5B2495" w14:textId="77777777" w:rsidR="00227D85" w:rsidRPr="00227D85" w:rsidRDefault="00227D85" w:rsidP="00227D85">
      <w:pPr>
        <w:pStyle w:val="NormalWeb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227D85">
        <w:rPr>
          <w:rStyle w:val="Forte"/>
          <w:rFonts w:ascii="Arial" w:hAnsi="Arial" w:cs="Arial"/>
        </w:rPr>
        <w:t>DHT</w:t>
      </w:r>
      <w:r w:rsidRPr="00227D85">
        <w:rPr>
          <w:rFonts w:ascii="Arial" w:hAnsi="Arial" w:cs="Arial"/>
        </w:rPr>
        <w:t xml:space="preserve">: Biblioteca utilizada para fazer a leitura dos dados do sensor </w:t>
      </w:r>
      <w:r w:rsidRPr="00227D85">
        <w:rPr>
          <w:rStyle w:val="Forte"/>
          <w:rFonts w:ascii="Arial" w:hAnsi="Arial" w:cs="Arial"/>
        </w:rPr>
        <w:t>DHT22</w:t>
      </w:r>
      <w:r w:rsidRPr="00227D85">
        <w:rPr>
          <w:rFonts w:ascii="Arial" w:hAnsi="Arial" w:cs="Arial"/>
        </w:rPr>
        <w:t>, que mede a temperatura e a umidade do ambiente.</w:t>
      </w:r>
    </w:p>
    <w:p w14:paraId="39976BDB" w14:textId="77777777" w:rsidR="00227D85" w:rsidRPr="00227D85" w:rsidRDefault="00227D85" w:rsidP="00227D85">
      <w:pPr>
        <w:pStyle w:val="NormalWeb"/>
        <w:numPr>
          <w:ilvl w:val="0"/>
          <w:numId w:val="16"/>
        </w:numPr>
        <w:spacing w:line="360" w:lineRule="auto"/>
        <w:rPr>
          <w:rFonts w:ascii="Arial" w:hAnsi="Arial" w:cs="Arial"/>
        </w:rPr>
      </w:pPr>
      <w:proofErr w:type="spellStart"/>
      <w:r w:rsidRPr="00227D85">
        <w:rPr>
          <w:rStyle w:val="Forte"/>
          <w:rFonts w:ascii="Arial" w:hAnsi="Arial" w:cs="Arial"/>
        </w:rPr>
        <w:t>RTClib</w:t>
      </w:r>
      <w:proofErr w:type="spellEnd"/>
      <w:r w:rsidRPr="00227D85">
        <w:rPr>
          <w:rFonts w:ascii="Arial" w:hAnsi="Arial" w:cs="Arial"/>
        </w:rPr>
        <w:t xml:space="preserve">: Gerencia o módulo </w:t>
      </w:r>
      <w:r w:rsidRPr="00227D85">
        <w:rPr>
          <w:rStyle w:val="Forte"/>
          <w:rFonts w:ascii="Arial" w:hAnsi="Arial" w:cs="Arial"/>
        </w:rPr>
        <w:t>RTC DS1307</w:t>
      </w:r>
      <w:r w:rsidRPr="00227D85">
        <w:rPr>
          <w:rFonts w:ascii="Arial" w:hAnsi="Arial" w:cs="Arial"/>
        </w:rPr>
        <w:t>, que mantém a data e hora atualizadas, garantindo que os registros armazenados na EEPROM sejam marcados corretamente.</w:t>
      </w:r>
    </w:p>
    <w:p w14:paraId="011170A0" w14:textId="77777777" w:rsidR="00227D85" w:rsidRPr="00227D85" w:rsidRDefault="00227D85" w:rsidP="00227D85">
      <w:pPr>
        <w:pStyle w:val="NormalWeb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227D85">
        <w:rPr>
          <w:rStyle w:val="Forte"/>
          <w:rFonts w:ascii="Arial" w:hAnsi="Arial" w:cs="Arial"/>
        </w:rPr>
        <w:t>EEPROM</w:t>
      </w:r>
      <w:r w:rsidRPr="00227D85">
        <w:rPr>
          <w:rFonts w:ascii="Arial" w:hAnsi="Arial" w:cs="Arial"/>
        </w:rPr>
        <w:t>: Permite o armazenamento dos dados coletados na memória não volátil do Arduino, garantindo que as informações não sejam perdidas após um reset ou desligamento do sistema.</w:t>
      </w:r>
    </w:p>
    <w:p w14:paraId="151A6938" w14:textId="77777777" w:rsidR="00227D85" w:rsidRPr="00227D85" w:rsidRDefault="00227D85" w:rsidP="00227D85">
      <w:pPr>
        <w:pStyle w:val="NormalWeb"/>
        <w:spacing w:line="360" w:lineRule="auto"/>
        <w:rPr>
          <w:rFonts w:ascii="Arial" w:hAnsi="Arial" w:cs="Arial"/>
        </w:rPr>
      </w:pPr>
      <w:r w:rsidRPr="00227D85">
        <w:rPr>
          <w:rFonts w:ascii="Arial" w:hAnsi="Arial" w:cs="Arial"/>
        </w:rPr>
        <w:t>Além disso, essas bibliotecas oferecem métodos e funções específicas que facilitam a implementação do código, reduzindo a complexidade do desenvolvimento e melhorando a eficiência do sistema de monitoramento ambiental.</w:t>
      </w:r>
    </w:p>
    <w:p w14:paraId="0C36C109" w14:textId="77777777" w:rsidR="00783481" w:rsidRDefault="00783481" w:rsidP="00783481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06ABDFE4" w14:textId="77777777" w:rsidR="00783481" w:rsidRDefault="00783481" w:rsidP="00783481">
      <w:pPr>
        <w:rPr>
          <w:lang w:val="pt-BR"/>
        </w:rPr>
      </w:pPr>
    </w:p>
    <w:p w14:paraId="6B0B1484" w14:textId="77777777" w:rsidR="009F18DF" w:rsidRDefault="009F18DF" w:rsidP="00783481">
      <w:pPr>
        <w:rPr>
          <w:lang w:val="pt-BR"/>
        </w:rPr>
      </w:pPr>
    </w:p>
    <w:p w14:paraId="76F1A56B" w14:textId="77777777" w:rsidR="009F18DF" w:rsidRDefault="009F18DF" w:rsidP="00783481">
      <w:pPr>
        <w:rPr>
          <w:lang w:val="pt-BR"/>
        </w:rPr>
      </w:pPr>
    </w:p>
    <w:p w14:paraId="291EA0FE" w14:textId="77777777" w:rsidR="009F18DF" w:rsidRDefault="009F18DF" w:rsidP="00783481">
      <w:pPr>
        <w:rPr>
          <w:lang w:val="pt-BR"/>
        </w:rPr>
      </w:pPr>
    </w:p>
    <w:p w14:paraId="4FDF7310" w14:textId="77777777" w:rsidR="009F18DF" w:rsidRDefault="009F18DF" w:rsidP="00783481">
      <w:pPr>
        <w:rPr>
          <w:lang w:val="pt-BR"/>
        </w:rPr>
      </w:pPr>
    </w:p>
    <w:p w14:paraId="2C8D7B6C" w14:textId="77777777" w:rsidR="009F18DF" w:rsidRDefault="009F18DF" w:rsidP="00783481">
      <w:pPr>
        <w:rPr>
          <w:lang w:val="pt-BR"/>
        </w:rPr>
      </w:pPr>
    </w:p>
    <w:p w14:paraId="362E86CE" w14:textId="77777777" w:rsidR="009F18DF" w:rsidRPr="00783481" w:rsidRDefault="009F18DF" w:rsidP="00783481">
      <w:pPr>
        <w:rPr>
          <w:lang w:val="pt-BR"/>
        </w:rPr>
      </w:pPr>
    </w:p>
    <w:p w14:paraId="2E94E5A8" w14:textId="17289DB4" w:rsidR="00AC493A" w:rsidRDefault="00000000" w:rsidP="00783481">
      <w:pPr>
        <w:pStyle w:val="Ttulo1"/>
        <w:spacing w:line="360" w:lineRule="auto"/>
        <w:rPr>
          <w:rFonts w:ascii="Arial" w:hAnsi="Arial" w:cs="Arial"/>
          <w:color w:val="000000" w:themeColor="text1"/>
          <w:lang w:val="pt-BR"/>
        </w:rPr>
      </w:pPr>
      <w:r w:rsidRPr="00850C29">
        <w:rPr>
          <w:rFonts w:ascii="Arial" w:hAnsi="Arial" w:cs="Arial"/>
          <w:color w:val="000000" w:themeColor="text1"/>
          <w:lang w:val="pt-BR"/>
        </w:rPr>
        <w:lastRenderedPageBreak/>
        <w:t>7. Esquema de Conexões</w:t>
      </w:r>
    </w:p>
    <w:p w14:paraId="55BB8481" w14:textId="77777777" w:rsidR="000F316C" w:rsidRDefault="000F316C" w:rsidP="000F316C">
      <w:pPr>
        <w:rPr>
          <w:lang w:val="pt-BR"/>
        </w:rPr>
      </w:pPr>
    </w:p>
    <w:p w14:paraId="79190809" w14:textId="301AE5F9" w:rsidR="000F316C" w:rsidRPr="000F316C" w:rsidRDefault="000F316C" w:rsidP="000F316C">
      <w:pPr>
        <w:jc w:val="center"/>
        <w:rPr>
          <w:lang w:val="pt-BR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14FE549B" wp14:editId="7C0075E7">
            <wp:extent cx="5586784" cy="39663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54" cy="397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16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  <w:t>Figura 2</w:t>
      </w:r>
      <w:r w:rsidRPr="0090720C">
        <w:rPr>
          <w:rFonts w:ascii="Arial" w:hAnsi="Arial" w:cs="Arial"/>
          <w:i/>
          <w:iCs/>
          <w:color w:val="000000" w:themeColor="text1"/>
          <w:sz w:val="20"/>
          <w:szCs w:val="20"/>
          <w:lang w:val="pt-BR"/>
        </w:rPr>
        <w:t xml:space="preserve"> - </w:t>
      </w:r>
      <w:r w:rsidRPr="00231406">
        <w:rPr>
          <w:rFonts w:ascii="Arial" w:hAnsi="Arial" w:cs="Arial"/>
          <w:i/>
          <w:iCs/>
          <w:color w:val="000000" w:themeColor="text1"/>
          <w:sz w:val="20"/>
          <w:szCs w:val="20"/>
          <w:lang w:val="pt-BR"/>
        </w:rPr>
        <w:t xml:space="preserve">Representação das conexões elétricas do projeto no </w:t>
      </w:r>
      <w:proofErr w:type="spellStart"/>
      <w:r w:rsidRPr="00231406">
        <w:rPr>
          <w:rFonts w:ascii="Arial" w:hAnsi="Arial" w:cs="Arial"/>
          <w:i/>
          <w:iCs/>
          <w:color w:val="000000" w:themeColor="text1"/>
          <w:sz w:val="20"/>
          <w:szCs w:val="20"/>
          <w:lang w:val="pt-BR"/>
        </w:rPr>
        <w:t>EasyEDA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pt-BR"/>
        </w:rPr>
        <w:t>.</w:t>
      </w:r>
    </w:p>
    <w:p w14:paraId="07963DA9" w14:textId="77777777" w:rsidR="000F316C" w:rsidRPr="000F316C" w:rsidRDefault="000F316C" w:rsidP="000F31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0F316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O esquema de conexões define a interligação dos componentes ao Arduino Uno, assegurando a comunicação correta entre sensores, atuadores e módulos.</w:t>
      </w:r>
    </w:p>
    <w:p w14:paraId="29C83425" w14:textId="41F8C081" w:rsidR="000F316C" w:rsidRPr="000F316C" w:rsidRDefault="000F316C" w:rsidP="000F316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0F316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I2C: Utilizado pelo display LCD 16x2 e RTC DS1307 nos pinos A4 (SDA) e A5 (SCL)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;</w:t>
      </w:r>
    </w:p>
    <w:p w14:paraId="00852851" w14:textId="701FB106" w:rsidR="000F316C" w:rsidRPr="000F316C" w:rsidRDefault="000F316C" w:rsidP="000F316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0F316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Pinos Digitais: Controlam LEDs, </w:t>
      </w:r>
      <w:proofErr w:type="spellStart"/>
      <w:r w:rsidRPr="000F316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buzzer</w:t>
      </w:r>
      <w:proofErr w:type="spellEnd"/>
      <w:r w:rsidRPr="000F316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e botão de navegação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;</w:t>
      </w:r>
    </w:p>
    <w:p w14:paraId="0F6859BC" w14:textId="77777777" w:rsidR="000F316C" w:rsidRPr="000F316C" w:rsidRDefault="000F316C" w:rsidP="000F316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0F316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Pinos Analógicos: Leitura do sensor LDR para medir luminosidade.</w:t>
      </w:r>
    </w:p>
    <w:p w14:paraId="31473E84" w14:textId="77777777" w:rsidR="000F316C" w:rsidRPr="000F316C" w:rsidRDefault="000F316C" w:rsidP="000F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316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O arquivo </w:t>
      </w:r>
      <w:proofErr w:type="spellStart"/>
      <w:proofErr w:type="gramStart"/>
      <w:r w:rsidRPr="000F316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diagram.json</w:t>
      </w:r>
      <w:proofErr w:type="spellEnd"/>
      <w:proofErr w:type="gramEnd"/>
      <w:r w:rsidRPr="000F316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pode ser visualizado no </w:t>
      </w:r>
      <w:proofErr w:type="spellStart"/>
      <w:r w:rsidRPr="000F316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Wokwi</w:t>
      </w:r>
      <w:proofErr w:type="spellEnd"/>
      <w:r w:rsidRPr="000F316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para mais detalhes.</w:t>
      </w:r>
    </w:p>
    <w:p w14:paraId="5EC51676" w14:textId="77777777" w:rsidR="009F18DF" w:rsidRDefault="009F18DF" w:rsidP="009F18DF">
      <w:pPr>
        <w:rPr>
          <w:lang w:val="pt-BR"/>
        </w:rPr>
      </w:pPr>
    </w:p>
    <w:p w14:paraId="53359EE2" w14:textId="77777777" w:rsidR="009F18DF" w:rsidRDefault="009F18DF" w:rsidP="009F18DF">
      <w:pPr>
        <w:rPr>
          <w:lang w:val="pt-BR"/>
        </w:rPr>
      </w:pPr>
    </w:p>
    <w:p w14:paraId="3876E830" w14:textId="77777777" w:rsidR="009F18DF" w:rsidRDefault="009F18DF" w:rsidP="009F18DF">
      <w:pPr>
        <w:rPr>
          <w:lang w:val="pt-BR"/>
        </w:rPr>
      </w:pPr>
    </w:p>
    <w:p w14:paraId="1FBCF274" w14:textId="77777777" w:rsidR="009F18DF" w:rsidRDefault="009F18DF" w:rsidP="009F18DF">
      <w:pPr>
        <w:rPr>
          <w:lang w:val="pt-BR"/>
        </w:rPr>
      </w:pPr>
    </w:p>
    <w:p w14:paraId="56D95261" w14:textId="77777777" w:rsidR="009F18DF" w:rsidRPr="009F18DF" w:rsidRDefault="009F18DF" w:rsidP="009F18DF">
      <w:pPr>
        <w:rPr>
          <w:lang w:val="pt-BR"/>
        </w:rPr>
      </w:pPr>
    </w:p>
    <w:p w14:paraId="6BD7323D" w14:textId="77777777" w:rsidR="00AC493A" w:rsidRPr="00850C29" w:rsidRDefault="00000000" w:rsidP="00783481">
      <w:pPr>
        <w:pStyle w:val="Ttulo1"/>
        <w:spacing w:line="360" w:lineRule="auto"/>
        <w:rPr>
          <w:rFonts w:ascii="Arial" w:hAnsi="Arial" w:cs="Arial"/>
          <w:color w:val="000000" w:themeColor="text1"/>
          <w:lang w:val="pt-BR"/>
        </w:rPr>
      </w:pPr>
      <w:r w:rsidRPr="00850C29">
        <w:rPr>
          <w:rFonts w:ascii="Arial" w:hAnsi="Arial" w:cs="Arial"/>
          <w:color w:val="000000" w:themeColor="text1"/>
          <w:lang w:val="pt-BR"/>
        </w:rPr>
        <w:lastRenderedPageBreak/>
        <w:t>8. Considerações Finais</w:t>
      </w:r>
    </w:p>
    <w:p w14:paraId="0E207945" w14:textId="053C0D4F" w:rsidR="000F23D8" w:rsidRPr="000F316C" w:rsidRDefault="00AC493A" w:rsidP="0078348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u w:val="single"/>
          <w:lang w:val="pt-BR"/>
        </w:rPr>
      </w:pPr>
      <w:r w:rsidRPr="00AC493A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Este projeto fornece uma solução robusta para monitoramento ambiental, com capacidade de alerta e registro histórico. Ele pode ser facilmente expandido para incluir mais sensores ou funcionalidades, como envio de dados para a nuvem ou integração com outros sistemas. A combinação de hardware e software utilizada garante precisão e confiabilidade nas medições, tornando-o uma ferramenta útil para aplicações de monitoramento em tempo real.</w:t>
      </w:r>
    </w:p>
    <w:sectPr w:rsidR="000F23D8" w:rsidRPr="000F316C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6380" w14:textId="77777777" w:rsidR="00E20505" w:rsidRDefault="00E20505" w:rsidP="00850C29">
      <w:pPr>
        <w:spacing w:after="0" w:line="240" w:lineRule="auto"/>
      </w:pPr>
      <w:r>
        <w:separator/>
      </w:r>
    </w:p>
  </w:endnote>
  <w:endnote w:type="continuationSeparator" w:id="0">
    <w:p w14:paraId="22FFF025" w14:textId="77777777" w:rsidR="00E20505" w:rsidRDefault="00E20505" w:rsidP="0085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7597" w14:textId="722A8BE8" w:rsidR="00850C29" w:rsidRDefault="00850C29">
    <w:pPr>
      <w:pStyle w:val="Rodap"/>
      <w:jc w:val="right"/>
    </w:pPr>
  </w:p>
  <w:p w14:paraId="73C2C79E" w14:textId="77777777" w:rsidR="00850C29" w:rsidRDefault="00850C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</w:rPr>
      <w:id w:val="-2032020923"/>
      <w:docPartObj>
        <w:docPartGallery w:val="Page Numbers (Bottom of Page)"/>
        <w:docPartUnique/>
      </w:docPartObj>
    </w:sdtPr>
    <w:sdtContent>
      <w:p w14:paraId="07F573B3" w14:textId="77777777" w:rsidR="00850C29" w:rsidRPr="00C5198D" w:rsidRDefault="00850C29">
        <w:pPr>
          <w:pStyle w:val="Rodap"/>
          <w:jc w:val="right"/>
          <w:rPr>
            <w:rFonts w:ascii="Arial" w:hAnsi="Arial" w:cs="Arial"/>
            <w:sz w:val="24"/>
            <w:szCs w:val="24"/>
          </w:rPr>
        </w:pPr>
        <w:r w:rsidRPr="00C5198D">
          <w:rPr>
            <w:rFonts w:ascii="Arial" w:hAnsi="Arial" w:cs="Arial"/>
            <w:sz w:val="24"/>
            <w:szCs w:val="24"/>
          </w:rPr>
          <w:fldChar w:fldCharType="begin"/>
        </w:r>
        <w:r w:rsidRPr="00C5198D">
          <w:rPr>
            <w:rFonts w:ascii="Arial" w:hAnsi="Arial" w:cs="Arial"/>
            <w:sz w:val="24"/>
            <w:szCs w:val="24"/>
          </w:rPr>
          <w:instrText>PAGE   \* MERGEFORMAT</w:instrText>
        </w:r>
        <w:r w:rsidRPr="00C5198D">
          <w:rPr>
            <w:rFonts w:ascii="Arial" w:hAnsi="Arial" w:cs="Arial"/>
            <w:sz w:val="24"/>
            <w:szCs w:val="24"/>
          </w:rPr>
          <w:fldChar w:fldCharType="separate"/>
        </w:r>
        <w:r w:rsidRPr="00C5198D">
          <w:rPr>
            <w:rFonts w:ascii="Arial" w:hAnsi="Arial" w:cs="Arial"/>
            <w:sz w:val="24"/>
            <w:szCs w:val="24"/>
            <w:lang w:val="pt-BR"/>
          </w:rPr>
          <w:t>2</w:t>
        </w:r>
        <w:r w:rsidRPr="00C5198D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6E6450DF" w14:textId="77777777" w:rsidR="00850C29" w:rsidRDefault="00850C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2F132" w14:textId="77777777" w:rsidR="00E20505" w:rsidRDefault="00E20505" w:rsidP="00850C29">
      <w:pPr>
        <w:spacing w:after="0" w:line="240" w:lineRule="auto"/>
      </w:pPr>
      <w:r>
        <w:separator/>
      </w:r>
    </w:p>
  </w:footnote>
  <w:footnote w:type="continuationSeparator" w:id="0">
    <w:p w14:paraId="179BCEDC" w14:textId="77777777" w:rsidR="00E20505" w:rsidRDefault="00E20505" w:rsidP="00850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4443CC"/>
    <w:multiLevelType w:val="multilevel"/>
    <w:tmpl w:val="5234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C09C2"/>
    <w:multiLevelType w:val="multilevel"/>
    <w:tmpl w:val="FE76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E4EA9"/>
    <w:multiLevelType w:val="multilevel"/>
    <w:tmpl w:val="B9F0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A5020"/>
    <w:multiLevelType w:val="multilevel"/>
    <w:tmpl w:val="5A42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11FAB"/>
    <w:multiLevelType w:val="multilevel"/>
    <w:tmpl w:val="4B52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20BD6"/>
    <w:multiLevelType w:val="multilevel"/>
    <w:tmpl w:val="5FEA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A43A3"/>
    <w:multiLevelType w:val="multilevel"/>
    <w:tmpl w:val="02F0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1B5B99"/>
    <w:multiLevelType w:val="multilevel"/>
    <w:tmpl w:val="AAB8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A0671"/>
    <w:multiLevelType w:val="multilevel"/>
    <w:tmpl w:val="B400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3A6D33"/>
    <w:multiLevelType w:val="multilevel"/>
    <w:tmpl w:val="026A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FB24B8"/>
    <w:multiLevelType w:val="multilevel"/>
    <w:tmpl w:val="99E6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176DC"/>
    <w:multiLevelType w:val="multilevel"/>
    <w:tmpl w:val="573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E5A15"/>
    <w:multiLevelType w:val="multilevel"/>
    <w:tmpl w:val="610E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5A7E4C"/>
    <w:multiLevelType w:val="multilevel"/>
    <w:tmpl w:val="1250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1627E"/>
    <w:multiLevelType w:val="multilevel"/>
    <w:tmpl w:val="95E6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512AEF"/>
    <w:multiLevelType w:val="multilevel"/>
    <w:tmpl w:val="7ED4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FC4EB1"/>
    <w:multiLevelType w:val="multilevel"/>
    <w:tmpl w:val="587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617136">
    <w:abstractNumId w:val="8"/>
  </w:num>
  <w:num w:numId="2" w16cid:durableId="616913081">
    <w:abstractNumId w:val="6"/>
  </w:num>
  <w:num w:numId="3" w16cid:durableId="170417377">
    <w:abstractNumId w:val="5"/>
  </w:num>
  <w:num w:numId="4" w16cid:durableId="1263804517">
    <w:abstractNumId w:val="4"/>
  </w:num>
  <w:num w:numId="5" w16cid:durableId="632950941">
    <w:abstractNumId w:val="7"/>
  </w:num>
  <w:num w:numId="6" w16cid:durableId="474682279">
    <w:abstractNumId w:val="3"/>
  </w:num>
  <w:num w:numId="7" w16cid:durableId="1584290527">
    <w:abstractNumId w:val="2"/>
  </w:num>
  <w:num w:numId="8" w16cid:durableId="1356076231">
    <w:abstractNumId w:val="1"/>
  </w:num>
  <w:num w:numId="9" w16cid:durableId="1558543818">
    <w:abstractNumId w:val="0"/>
  </w:num>
  <w:num w:numId="10" w16cid:durableId="989865845">
    <w:abstractNumId w:val="25"/>
  </w:num>
  <w:num w:numId="11" w16cid:durableId="1080754599">
    <w:abstractNumId w:val="20"/>
  </w:num>
  <w:num w:numId="12" w16cid:durableId="225143133">
    <w:abstractNumId w:val="9"/>
  </w:num>
  <w:num w:numId="13" w16cid:durableId="94255731">
    <w:abstractNumId w:val="22"/>
  </w:num>
  <w:num w:numId="14" w16cid:durableId="98374281">
    <w:abstractNumId w:val="11"/>
  </w:num>
  <w:num w:numId="15" w16cid:durableId="1351756689">
    <w:abstractNumId w:val="14"/>
  </w:num>
  <w:num w:numId="16" w16cid:durableId="1265042274">
    <w:abstractNumId w:val="21"/>
  </w:num>
  <w:num w:numId="17" w16cid:durableId="483401686">
    <w:abstractNumId w:val="17"/>
  </w:num>
  <w:num w:numId="18" w16cid:durableId="624656316">
    <w:abstractNumId w:val="12"/>
  </w:num>
  <w:num w:numId="19" w16cid:durableId="1144279733">
    <w:abstractNumId w:val="10"/>
  </w:num>
  <w:num w:numId="20" w16cid:durableId="1290359235">
    <w:abstractNumId w:val="13"/>
  </w:num>
  <w:num w:numId="21" w16cid:durableId="616063111">
    <w:abstractNumId w:val="19"/>
  </w:num>
  <w:num w:numId="22" w16cid:durableId="340743525">
    <w:abstractNumId w:val="23"/>
  </w:num>
  <w:num w:numId="23" w16cid:durableId="1675378795">
    <w:abstractNumId w:val="16"/>
  </w:num>
  <w:num w:numId="24" w16cid:durableId="741610772">
    <w:abstractNumId w:val="24"/>
  </w:num>
  <w:num w:numId="25" w16cid:durableId="254635936">
    <w:abstractNumId w:val="15"/>
  </w:num>
  <w:num w:numId="26" w16cid:durableId="3095570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23D8"/>
    <w:rsid w:val="000F316C"/>
    <w:rsid w:val="0015074B"/>
    <w:rsid w:val="001D592D"/>
    <w:rsid w:val="00227D85"/>
    <w:rsid w:val="00231406"/>
    <w:rsid w:val="00235895"/>
    <w:rsid w:val="0029639D"/>
    <w:rsid w:val="00326F90"/>
    <w:rsid w:val="003B0BCB"/>
    <w:rsid w:val="003D20F0"/>
    <w:rsid w:val="00415E84"/>
    <w:rsid w:val="004536F0"/>
    <w:rsid w:val="0048459D"/>
    <w:rsid w:val="004C6120"/>
    <w:rsid w:val="0073134F"/>
    <w:rsid w:val="00783481"/>
    <w:rsid w:val="00850C29"/>
    <w:rsid w:val="008A688D"/>
    <w:rsid w:val="0090720C"/>
    <w:rsid w:val="009F18DF"/>
    <w:rsid w:val="00A01063"/>
    <w:rsid w:val="00AA1D8D"/>
    <w:rsid w:val="00AC493A"/>
    <w:rsid w:val="00B47730"/>
    <w:rsid w:val="00C01D6F"/>
    <w:rsid w:val="00C5198D"/>
    <w:rsid w:val="00CB0664"/>
    <w:rsid w:val="00D012B0"/>
    <w:rsid w:val="00DF6AEC"/>
    <w:rsid w:val="00E20505"/>
    <w:rsid w:val="00E25FC5"/>
    <w:rsid w:val="00EA0E78"/>
    <w:rsid w:val="00F375F1"/>
    <w:rsid w:val="00FC4E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8EF832C"/>
  <w14:defaultImageDpi w14:val="300"/>
  <w15:docId w15:val="{C2F929DC-C019-42F3-9634-A36C4972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37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1333</Words>
  <Characters>7204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Roger Rocha</cp:lastModifiedBy>
  <cp:revision>7</cp:revision>
  <cp:lastPrinted>2025-03-19T19:15:00Z</cp:lastPrinted>
  <dcterms:created xsi:type="dcterms:W3CDTF">2025-03-19T17:30:00Z</dcterms:created>
  <dcterms:modified xsi:type="dcterms:W3CDTF">2025-03-19T19:21:00Z</dcterms:modified>
  <cp:category/>
</cp:coreProperties>
</file>